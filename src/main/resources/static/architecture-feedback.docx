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FE2" w:rsidRPr="00F138D0" w:rsidRDefault="00F138D0" w:rsidP="00C33765">
      <w:pPr>
        <w:rPr>
          <w:rFonts w:ascii="Calibri" w:hAnsi="Calibri" w:cs="Calibri"/>
          <w:b/>
          <w:bCs/>
          <w:sz w:val="24"/>
          <w:lang w:val="lv-LV"/>
        </w:rPr>
      </w:pPr>
      <w:r w:rsidRPr="00F138D0">
        <w:rPr>
          <w:rFonts w:ascii="Calibri" w:hAnsi="Calibri" w:cs="Calibri"/>
          <w:b/>
          <w:bCs/>
          <w:sz w:val="24"/>
          <w:lang w:val="lv-LV"/>
        </w:rPr>
        <w:t>Architecture feedback</w:t>
      </w:r>
    </w:p>
    <w:p w:rsidR="00F138D0" w:rsidRDefault="00F138D0" w:rsidP="00C33765">
      <w:pPr>
        <w:rPr>
          <w:rFonts w:ascii="Calibri" w:hAnsi="Calibri" w:cs="Calibri"/>
          <w:sz w:val="24"/>
          <w:lang w:val="lv-LV"/>
        </w:rPr>
      </w:pPr>
    </w:p>
    <w:p w:rsidR="00F138D0" w:rsidRDefault="00F138D0" w:rsidP="00C33765">
      <w:pPr>
        <w:rPr>
          <w:rFonts w:ascii="Calibri" w:hAnsi="Calibri" w:cs="Calibri"/>
          <w:sz w:val="24"/>
          <w:lang w:val="lv-LV"/>
        </w:rPr>
      </w:pPr>
      <w:r w:rsidRPr="00F138D0">
        <w:rPr>
          <w:rFonts w:ascii="Calibri" w:hAnsi="Calibri" w:cs="Calibri"/>
          <w:sz w:val="24"/>
          <w:u w:val="single"/>
          <w:lang w:val="lv-LV"/>
        </w:rPr>
        <w:t>The task at hand is as follows:</w:t>
      </w:r>
      <w:r>
        <w:rPr>
          <w:rFonts w:ascii="Calibri" w:hAnsi="Calibri" w:cs="Calibri"/>
          <w:sz w:val="24"/>
          <w:lang w:val="lv-LV"/>
        </w:rPr>
        <w:br/>
      </w:r>
      <w:r>
        <w:rPr>
          <w:rFonts w:ascii="Calibri" w:hAnsi="Calibri" w:cs="Calibri"/>
          <w:sz w:val="24"/>
          <w:lang w:val="lv-LV"/>
        </w:rPr>
        <w:br/>
        <w:t>“</w:t>
      </w:r>
      <w:r w:rsidRPr="00F138D0">
        <w:rPr>
          <w:rFonts w:ascii="Calibri" w:hAnsi="Calibri" w:cs="Calibri"/>
          <w:sz w:val="24"/>
          <w:lang w:val="lv-LV"/>
        </w:rPr>
        <w:t>discuss at least one reason you would not want to implement architectures 1 and</w:t>
      </w:r>
      <w:r>
        <w:rPr>
          <w:rFonts w:ascii="Calibri" w:hAnsi="Calibri" w:cs="Calibri"/>
          <w:sz w:val="24"/>
          <w:lang w:val="lv-LV"/>
        </w:rPr>
        <w:t xml:space="preserve"> 2”.</w:t>
      </w:r>
    </w:p>
    <w:p w:rsidR="00F138D0" w:rsidRDefault="00F138D0" w:rsidP="00C33765">
      <w:pPr>
        <w:rPr>
          <w:rFonts w:ascii="Calibri" w:hAnsi="Calibri" w:cs="Calibri"/>
          <w:sz w:val="24"/>
          <w:lang w:val="lv-LV"/>
        </w:rPr>
      </w:pPr>
    </w:p>
    <w:p w:rsidR="00F138D0" w:rsidRPr="00E1527D" w:rsidRDefault="00F138D0" w:rsidP="00F138D0">
      <w:pPr>
        <w:jc w:val="both"/>
        <w:rPr>
          <w:rFonts w:ascii="Calibri" w:hAnsi="Calibri" w:cs="Calibri"/>
          <w:sz w:val="24"/>
          <w:lang w:val="lv-LV"/>
        </w:rPr>
      </w:pPr>
      <w:r>
        <w:rPr>
          <w:rFonts w:ascii="Calibri" w:hAnsi="Calibri" w:cs="Calibri"/>
          <w:sz w:val="24"/>
          <w:lang w:val="lv-LV"/>
        </w:rPr>
        <w:t>Architecture 1 seems like a step in the right direction in comparison with the current setup.</w:t>
      </w:r>
      <w:r w:rsidR="00E1527D">
        <w:rPr>
          <w:rFonts w:ascii="Calibri" w:hAnsi="Calibri" w:cs="Calibri"/>
          <w:sz w:val="24"/>
          <w:lang w:val="lv-LV"/>
        </w:rPr>
        <w:t xml:space="preserve"> But only half a step at best.</w:t>
      </w:r>
      <w:bookmarkStart w:id="0" w:name="_GoBack"/>
      <w:bookmarkEnd w:id="0"/>
      <w:r>
        <w:rPr>
          <w:rFonts w:ascii="Calibri" w:hAnsi="Calibri" w:cs="Calibri"/>
          <w:sz w:val="24"/>
          <w:lang w:val="lv-LV"/>
        </w:rPr>
        <w:t xml:space="preserve"> The GUI parts interact via REST with the centralised </w:t>
      </w:r>
      <w:r>
        <w:rPr>
          <w:rFonts w:ascii="Calibri" w:hAnsi="Calibri" w:cs="Calibri"/>
          <w:i/>
          <w:iCs/>
          <w:sz w:val="24"/>
          <w:lang w:val="lv-LV"/>
        </w:rPr>
        <w:t>emailService</w:t>
      </w:r>
      <w:r>
        <w:rPr>
          <w:rFonts w:ascii="Calibri" w:hAnsi="Calibri" w:cs="Calibri"/>
          <w:sz w:val="24"/>
          <w:lang w:val="lv-LV"/>
        </w:rPr>
        <w:t xml:space="preserve"> while the service itself uses </w:t>
      </w:r>
      <w:r>
        <w:rPr>
          <w:rFonts w:ascii="Calibri" w:hAnsi="Calibri" w:cs="Calibri"/>
          <w:i/>
          <w:iCs/>
          <w:sz w:val="24"/>
          <w:lang w:val="lv-LV"/>
        </w:rPr>
        <w:t>billingService</w:t>
      </w:r>
      <w:r>
        <w:rPr>
          <w:rFonts w:ascii="Calibri" w:hAnsi="Calibri" w:cs="Calibri"/>
          <w:sz w:val="24"/>
          <w:lang w:val="lv-LV"/>
        </w:rPr>
        <w:t xml:space="preserve"> for its purpose</w:t>
      </w:r>
      <w:r w:rsidR="00E1527D">
        <w:rPr>
          <w:rFonts w:ascii="Calibri" w:hAnsi="Calibri" w:cs="Calibri"/>
          <w:sz w:val="24"/>
          <w:lang w:val="lv-LV"/>
        </w:rPr>
        <w:t>s</w:t>
      </w:r>
      <w:r>
        <w:rPr>
          <w:rFonts w:ascii="Calibri" w:hAnsi="Calibri" w:cs="Calibri"/>
          <w:sz w:val="24"/>
          <w:lang w:val="lv-LV"/>
        </w:rPr>
        <w:t xml:space="preserve">. This still means that </w:t>
      </w:r>
      <w:r>
        <w:rPr>
          <w:rFonts w:ascii="Calibri" w:hAnsi="Calibri" w:cs="Calibri"/>
          <w:i/>
          <w:iCs/>
          <w:sz w:val="24"/>
          <w:lang w:val="lv-LV"/>
        </w:rPr>
        <w:t>emailService</w:t>
      </w:r>
      <w:r>
        <w:rPr>
          <w:rFonts w:ascii="Calibri" w:hAnsi="Calibri" w:cs="Calibri"/>
          <w:sz w:val="24"/>
          <w:lang w:val="lv-LV"/>
        </w:rPr>
        <w:t xml:space="preserve"> contains all the logic and development means people getting in the way of each other and deliveries are thereby also heavier since the entire </w:t>
      </w:r>
      <w:r>
        <w:rPr>
          <w:rFonts w:ascii="Calibri" w:hAnsi="Calibri" w:cs="Calibri"/>
          <w:i/>
          <w:iCs/>
          <w:sz w:val="24"/>
          <w:lang w:val="lv-LV"/>
        </w:rPr>
        <w:t>emailService</w:t>
      </w:r>
      <w:r>
        <w:rPr>
          <w:rFonts w:ascii="Calibri" w:hAnsi="Calibri" w:cs="Calibri"/>
          <w:sz w:val="24"/>
          <w:lang w:val="lv-LV"/>
        </w:rPr>
        <w:t xml:space="preserve"> has to be delivered. </w:t>
      </w:r>
      <w:r w:rsidR="00125B14">
        <w:rPr>
          <w:rFonts w:ascii="Calibri" w:hAnsi="Calibri" w:cs="Calibri"/>
          <w:i/>
          <w:iCs/>
          <w:sz w:val="24"/>
          <w:lang w:val="lv-LV"/>
        </w:rPr>
        <w:t>emailService</w:t>
      </w:r>
      <w:r w:rsidR="00125B14">
        <w:rPr>
          <w:rFonts w:ascii="Calibri" w:hAnsi="Calibri" w:cs="Calibri"/>
          <w:sz w:val="24"/>
          <w:lang w:val="lv-LV"/>
        </w:rPr>
        <w:t xml:space="preserve"> is in effect a single point of failure.</w:t>
      </w:r>
      <w:r w:rsidR="00E1527D">
        <w:rPr>
          <w:rFonts w:ascii="Calibri" w:hAnsi="Calibri" w:cs="Calibri"/>
          <w:sz w:val="24"/>
          <w:lang w:val="lv-LV"/>
        </w:rPr>
        <w:t xml:space="preserve"> Also the GUI itself should not integrate directly with the email platform service – it should at least go via </w:t>
      </w:r>
      <w:r w:rsidR="00E1527D">
        <w:rPr>
          <w:rFonts w:ascii="Calibri" w:hAnsi="Calibri" w:cs="Calibri"/>
          <w:i/>
          <w:iCs/>
          <w:sz w:val="24"/>
          <w:lang w:val="lv-LV"/>
        </w:rPr>
        <w:t>emailService</w:t>
      </w:r>
      <w:r w:rsidR="00E1527D">
        <w:rPr>
          <w:rFonts w:ascii="Calibri" w:hAnsi="Calibri" w:cs="Calibri"/>
          <w:sz w:val="24"/>
          <w:lang w:val="lv-LV"/>
        </w:rPr>
        <w:t xml:space="preserve"> which already has integration with the email platform. Seems like duplication here. Also going counter to the purpose services seem to be serving in this architecture.</w:t>
      </w:r>
    </w:p>
    <w:p w:rsidR="00F138D0" w:rsidRDefault="00F138D0" w:rsidP="00F138D0">
      <w:pPr>
        <w:jc w:val="both"/>
        <w:rPr>
          <w:rFonts w:ascii="Calibri" w:hAnsi="Calibri" w:cs="Calibri"/>
          <w:sz w:val="24"/>
          <w:lang w:val="lv-LV"/>
        </w:rPr>
      </w:pPr>
    </w:p>
    <w:p w:rsidR="00F138D0" w:rsidRDefault="00F138D0" w:rsidP="00F138D0">
      <w:pPr>
        <w:jc w:val="both"/>
        <w:rPr>
          <w:rFonts w:ascii="Calibri" w:hAnsi="Calibri" w:cs="Calibri"/>
          <w:sz w:val="24"/>
          <w:lang w:val="lv-LV"/>
        </w:rPr>
      </w:pPr>
      <w:r>
        <w:rPr>
          <w:rFonts w:ascii="Calibri" w:hAnsi="Calibri" w:cs="Calibri"/>
          <w:sz w:val="24"/>
          <w:lang w:val="lv-LV"/>
        </w:rPr>
        <w:t xml:space="preserve">Architecture 2 is a further evolution of architecture 1 where it splits </w:t>
      </w:r>
      <w:r w:rsidR="00125B14">
        <w:rPr>
          <w:rFonts w:ascii="Calibri" w:hAnsi="Calibri" w:cs="Calibri"/>
          <w:sz w:val="24"/>
          <w:lang w:val="lv-LV"/>
        </w:rPr>
        <w:t xml:space="preserve">parts of the integration layer into separate components in what appears so be domain-specific ways. Whereas architecture 1 had a central </w:t>
      </w:r>
      <w:r w:rsidR="00125B14">
        <w:rPr>
          <w:rFonts w:ascii="Calibri" w:hAnsi="Calibri" w:cs="Calibri"/>
          <w:i/>
          <w:iCs/>
          <w:sz w:val="24"/>
          <w:lang w:val="lv-LV"/>
        </w:rPr>
        <w:t>emailService</w:t>
      </w:r>
      <w:r w:rsidR="00125B14">
        <w:rPr>
          <w:rFonts w:ascii="Calibri" w:hAnsi="Calibri" w:cs="Calibri"/>
          <w:sz w:val="24"/>
          <w:lang w:val="lv-LV"/>
        </w:rPr>
        <w:t xml:space="preserve"> that the GUI parts and external email platform were using – architecture 2 has dedicated services for parts of functionality that the application contains. Such as user info service, a service for billing and pricing as well as a service to interact with the email platform. The problem here is that services should be using other services and the GUI should go via th</w:t>
      </w:r>
      <w:r w:rsidR="00E1527D">
        <w:rPr>
          <w:rFonts w:ascii="Calibri" w:hAnsi="Calibri" w:cs="Calibri"/>
          <w:sz w:val="24"/>
          <w:lang w:val="lv-LV"/>
        </w:rPr>
        <w:t>eir</w:t>
      </w:r>
      <w:r w:rsidR="00125B14">
        <w:rPr>
          <w:rFonts w:ascii="Calibri" w:hAnsi="Calibri" w:cs="Calibri"/>
          <w:sz w:val="24"/>
          <w:lang w:val="lv-LV"/>
        </w:rPr>
        <w:t xml:space="preserve"> dedicated REST endpoints so that we can manage those</w:t>
      </w:r>
      <w:r w:rsidR="00E1527D">
        <w:rPr>
          <w:rFonts w:ascii="Calibri" w:hAnsi="Calibri" w:cs="Calibri"/>
          <w:sz w:val="24"/>
          <w:lang w:val="lv-LV"/>
        </w:rPr>
        <w:t xml:space="preserve"> in the backend rather than the GUI</w:t>
      </w:r>
      <w:r w:rsidR="00125B14">
        <w:rPr>
          <w:rFonts w:ascii="Calibri" w:hAnsi="Calibri" w:cs="Calibri"/>
          <w:sz w:val="24"/>
          <w:lang w:val="lv-LV"/>
        </w:rPr>
        <w:t xml:space="preserve">. For example I can see that Architecture 2 has </w:t>
      </w:r>
      <w:r w:rsidR="00125B14">
        <w:rPr>
          <w:rFonts w:ascii="Calibri" w:hAnsi="Calibri" w:cs="Calibri"/>
          <w:i/>
          <w:iCs/>
          <w:sz w:val="24"/>
          <w:lang w:val="lv-LV"/>
        </w:rPr>
        <w:t>myEmailGUI</w:t>
      </w:r>
      <w:r w:rsidR="00125B14">
        <w:rPr>
          <w:rFonts w:ascii="Calibri" w:hAnsi="Calibri" w:cs="Calibri"/>
          <w:sz w:val="24"/>
          <w:lang w:val="lv-LV"/>
        </w:rPr>
        <w:t xml:space="preserve"> directly call </w:t>
      </w:r>
      <w:r w:rsidR="00125B14">
        <w:rPr>
          <w:rFonts w:ascii="Calibri" w:hAnsi="Calibri" w:cs="Calibri"/>
          <w:i/>
          <w:iCs/>
          <w:sz w:val="24"/>
          <w:lang w:val="lv-LV"/>
        </w:rPr>
        <w:t xml:space="preserve">platformService </w:t>
      </w:r>
      <w:r w:rsidR="00125B14">
        <w:rPr>
          <w:rFonts w:ascii="Calibri" w:hAnsi="Calibri" w:cs="Calibri"/>
          <w:sz w:val="24"/>
          <w:lang w:val="lv-LV"/>
        </w:rPr>
        <w:t xml:space="preserve">which integrates with the email platform. </w:t>
      </w:r>
      <w:r w:rsidR="00E1527D">
        <w:rPr>
          <w:rFonts w:ascii="Calibri" w:hAnsi="Calibri" w:cs="Calibri"/>
          <w:sz w:val="24"/>
          <w:lang w:val="lv-LV"/>
        </w:rPr>
        <w:t xml:space="preserve"> Another problem is that </w:t>
      </w:r>
      <w:r w:rsidR="00E1527D">
        <w:rPr>
          <w:rFonts w:ascii="Calibri" w:hAnsi="Calibri" w:cs="Calibri"/>
          <w:i/>
          <w:iCs/>
          <w:sz w:val="24"/>
          <w:lang w:val="lv-LV"/>
        </w:rPr>
        <w:t>pricingService</w:t>
      </w:r>
      <w:r w:rsidR="00E1527D">
        <w:rPr>
          <w:rFonts w:ascii="Calibri" w:hAnsi="Calibri" w:cs="Calibri"/>
          <w:sz w:val="24"/>
          <w:lang w:val="lv-LV"/>
        </w:rPr>
        <w:t xml:space="preserve"> directly acts on the user store rather than going via the </w:t>
      </w:r>
      <w:r w:rsidR="00E1527D">
        <w:rPr>
          <w:rFonts w:ascii="Calibri" w:hAnsi="Calibri" w:cs="Calibri"/>
          <w:i/>
          <w:iCs/>
          <w:sz w:val="24"/>
          <w:lang w:val="lv-LV"/>
        </w:rPr>
        <w:t>userService</w:t>
      </w:r>
      <w:r w:rsidR="00E1527D">
        <w:rPr>
          <w:rFonts w:ascii="Calibri" w:hAnsi="Calibri" w:cs="Calibri"/>
          <w:sz w:val="24"/>
          <w:lang w:val="lv-LV"/>
        </w:rPr>
        <w:t>. Seems to be going against the spirit of that architecture 2 purports to embody.</w:t>
      </w:r>
    </w:p>
    <w:p w:rsidR="00E1527D" w:rsidRDefault="00E1527D" w:rsidP="00F138D0">
      <w:pPr>
        <w:jc w:val="both"/>
        <w:rPr>
          <w:rFonts w:ascii="Calibri" w:hAnsi="Calibri" w:cs="Calibri"/>
          <w:sz w:val="24"/>
          <w:lang w:val="lv-LV"/>
        </w:rPr>
      </w:pPr>
    </w:p>
    <w:p w:rsidR="00E1527D" w:rsidRPr="00E1527D" w:rsidRDefault="00E1527D" w:rsidP="00F138D0">
      <w:pPr>
        <w:jc w:val="both"/>
        <w:rPr>
          <w:rFonts w:ascii="Calibri" w:hAnsi="Calibri" w:cs="Calibri"/>
          <w:sz w:val="24"/>
          <w:lang w:val="lv-LV"/>
        </w:rPr>
      </w:pPr>
      <w:r>
        <w:rPr>
          <w:rFonts w:ascii="Calibri" w:hAnsi="Calibri" w:cs="Calibri"/>
          <w:sz w:val="24"/>
          <w:lang w:val="lv-LV"/>
        </w:rPr>
        <w:t>Once you see Architecture 3 it becomes clear that we are going for a service architecture where each service has their domain and interactions are between services and the GUI does not create close coupling between itself and services it should not know about.</w:t>
      </w:r>
    </w:p>
    <w:p w:rsidR="00F138D0" w:rsidRDefault="00F138D0" w:rsidP="00C33765">
      <w:pPr>
        <w:rPr>
          <w:rFonts w:ascii="Calibri" w:hAnsi="Calibri" w:cs="Calibri"/>
          <w:sz w:val="24"/>
          <w:lang w:val="lv-LV"/>
        </w:rPr>
      </w:pPr>
    </w:p>
    <w:p w:rsidR="00F138D0" w:rsidRDefault="00F138D0" w:rsidP="00C33765">
      <w:pPr>
        <w:rPr>
          <w:rFonts w:ascii="Calibri" w:hAnsi="Calibri" w:cs="Calibri"/>
          <w:sz w:val="24"/>
          <w:lang w:val="lv-LV"/>
        </w:rPr>
      </w:pPr>
    </w:p>
    <w:sectPr w:rsidR="00F138D0" w:rsidSect="0027023C">
      <w:pgSz w:w="11906" w:h="16838"/>
      <w:pgMar w:top="2211" w:right="1701" w:bottom="1134" w:left="1701" w:header="567" w:footer="5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27D" w:rsidRDefault="00E1527D" w:rsidP="00E1527D">
      <w:pPr>
        <w:spacing w:line="240" w:lineRule="auto"/>
      </w:pPr>
      <w:r>
        <w:separator/>
      </w:r>
    </w:p>
  </w:endnote>
  <w:endnote w:type="continuationSeparator" w:id="0">
    <w:p w:rsidR="00E1527D" w:rsidRDefault="00E1527D" w:rsidP="00E15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B SansSerif">
    <w:panose1 w:val="00000400000000000000"/>
    <w:charset w:val="BA"/>
    <w:family w:val="auto"/>
    <w:pitch w:val="variable"/>
    <w:sig w:usb0="00000207" w:usb1="00000000" w:usb2="00000000" w:usb3="00000000" w:csb0="00000097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SEB Basic">
    <w:panose1 w:val="02000706020000020004"/>
    <w:charset w:val="00"/>
    <w:family w:val="modern"/>
    <w:notTrueType/>
    <w:pitch w:val="variable"/>
    <w:sig w:usb0="A00002AF" w:usb1="4000206B" w:usb2="00000000" w:usb3="00000000" w:csb0="00000097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27D" w:rsidRDefault="00E1527D" w:rsidP="00E1527D">
      <w:pPr>
        <w:spacing w:line="240" w:lineRule="auto"/>
      </w:pPr>
      <w:r>
        <w:separator/>
      </w:r>
    </w:p>
  </w:footnote>
  <w:footnote w:type="continuationSeparator" w:id="0">
    <w:p w:rsidR="00E1527D" w:rsidRDefault="00E1527D" w:rsidP="00E152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8A6FC6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2E151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3C2FE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7BA9F3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238750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A6C66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740D1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412C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374B7744"/>
    <w:multiLevelType w:val="multilevel"/>
    <w:tmpl w:val="1EBC9964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cs="Times New Roman" w:hint="default"/>
        <w:szCs w:val="14"/>
      </w:rPr>
    </w:lvl>
    <w:lvl w:ilvl="1">
      <w:start w:val="1"/>
      <w:numFmt w:val="bullet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191"/>
        </w:tabs>
        <w:ind w:left="1191" w:hanging="397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97"/>
      </w:pPr>
      <w:rPr>
        <w:rFonts w:ascii="Symbol" w:hAnsi="Symbol" w:cs="Times New Roman" w:hint="default"/>
      </w:rPr>
    </w:lvl>
    <w:lvl w:ilvl="4">
      <w:start w:val="1"/>
      <w:numFmt w:val="bullet"/>
      <w:lvlText w:val=""/>
      <w:lvlJc w:val="left"/>
      <w:pPr>
        <w:tabs>
          <w:tab w:val="num" w:pos="1985"/>
        </w:tabs>
        <w:ind w:left="1985" w:hanging="397"/>
      </w:pPr>
      <w:rPr>
        <w:rFonts w:ascii="Symbol" w:hAnsi="Symbol" w:cs="Times New Roman" w:hint="default"/>
      </w:rPr>
    </w:lvl>
    <w:lvl w:ilvl="5">
      <w:start w:val="1"/>
      <w:numFmt w:val="bullet"/>
      <w:lvlText w:val=""/>
      <w:lvlJc w:val="left"/>
      <w:pPr>
        <w:tabs>
          <w:tab w:val="num" w:pos="2382"/>
        </w:tabs>
        <w:ind w:left="2382" w:hanging="397"/>
      </w:pPr>
      <w:rPr>
        <w:rFonts w:ascii="Wingdings" w:hAnsi="Wingdings" w:cs="Times New Roman" w:hint="default"/>
      </w:rPr>
    </w:lvl>
    <w:lvl w:ilvl="6">
      <w:start w:val="1"/>
      <w:numFmt w:val="bullet"/>
      <w:lvlText w:val=""/>
      <w:lvlJc w:val="left"/>
      <w:pPr>
        <w:tabs>
          <w:tab w:val="num" w:pos="2779"/>
        </w:tabs>
        <w:ind w:left="2779" w:hanging="397"/>
      </w:pPr>
      <w:rPr>
        <w:rFonts w:ascii="Wingdings" w:hAnsi="Wingdings" w:cs="Times New Roman" w:hint="default"/>
      </w:rPr>
    </w:lvl>
    <w:lvl w:ilvl="7">
      <w:start w:val="1"/>
      <w:numFmt w:val="bullet"/>
      <w:lvlText w:val=""/>
      <w:lvlJc w:val="left"/>
      <w:pPr>
        <w:tabs>
          <w:tab w:val="num" w:pos="3176"/>
        </w:tabs>
        <w:ind w:left="3176" w:hanging="397"/>
      </w:pPr>
      <w:rPr>
        <w:rFonts w:ascii="Symbol" w:hAnsi="Symbol" w:cs="Times New Roman" w:hint="default"/>
      </w:rPr>
    </w:lvl>
    <w:lvl w:ilvl="8">
      <w:start w:val="1"/>
      <w:numFmt w:val="bullet"/>
      <w:lvlText w:val=""/>
      <w:lvlJc w:val="left"/>
      <w:pPr>
        <w:tabs>
          <w:tab w:val="num" w:pos="3573"/>
        </w:tabs>
        <w:ind w:left="3573" w:hanging="397"/>
      </w:pPr>
      <w:rPr>
        <w:rFonts w:ascii="Symbol" w:hAnsi="Symbol" w:cs="Times New Roman" w:hint="default"/>
      </w:rPr>
    </w:lvl>
  </w:abstractNum>
  <w:abstractNum w:abstractNumId="9" w15:restartNumberingAfterBreak="0">
    <w:nsid w:val="3C776A92"/>
    <w:multiLevelType w:val="multilevel"/>
    <w:tmpl w:val="F0881ABC"/>
    <w:lvl w:ilvl="0">
      <w:start w:val="1"/>
      <w:numFmt w:val="decimal"/>
      <w:pStyle w:val="ListNumber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71"/>
        </w:tabs>
        <w:ind w:left="1871" w:hanging="1871"/>
      </w:pPr>
      <w:rPr>
        <w:rFonts w:hint="default"/>
      </w:rPr>
    </w:lvl>
  </w:abstractNum>
  <w:abstractNum w:abstractNumId="10" w15:restartNumberingAfterBreak="0">
    <w:nsid w:val="3F766042"/>
    <w:multiLevelType w:val="multilevel"/>
    <w:tmpl w:val="172E80EC"/>
    <w:lvl w:ilvl="0">
      <w:start w:val="1"/>
      <w:numFmt w:val="decimal"/>
      <w:pStyle w:val="Heading1withnumbering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withnumbering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withnumbering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6ACB3B03"/>
    <w:multiLevelType w:val="multilevel"/>
    <w:tmpl w:val="1FF0AE94"/>
    <w:lvl w:ilvl="0">
      <w:start w:val="1"/>
      <w:numFmt w:val="bullet"/>
      <w:pStyle w:val="Normal-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191"/>
        </w:tabs>
        <w:ind w:left="1191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34C7605"/>
    <w:multiLevelType w:val="multilevel"/>
    <w:tmpl w:val="128608B4"/>
    <w:lvl w:ilvl="0">
      <w:start w:val="1"/>
      <w:numFmt w:val="decimal"/>
      <w:pStyle w:val="Normal-Numbering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 w:val="0"/>
        <w:i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71"/>
        </w:tabs>
        <w:ind w:left="1871" w:hanging="1871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9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8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9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11"/>
  </w:num>
  <w:num w:numId="29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0"/>
    <w:rsid w:val="00051449"/>
    <w:rsid w:val="00101BC9"/>
    <w:rsid w:val="00125B14"/>
    <w:rsid w:val="0027023C"/>
    <w:rsid w:val="0060117B"/>
    <w:rsid w:val="00625491"/>
    <w:rsid w:val="00654492"/>
    <w:rsid w:val="006C36A5"/>
    <w:rsid w:val="006E5FE2"/>
    <w:rsid w:val="006E795B"/>
    <w:rsid w:val="00751DE4"/>
    <w:rsid w:val="008134D9"/>
    <w:rsid w:val="008A120B"/>
    <w:rsid w:val="008B0F4B"/>
    <w:rsid w:val="009C376D"/>
    <w:rsid w:val="00B00238"/>
    <w:rsid w:val="00B64BC9"/>
    <w:rsid w:val="00BC3EFD"/>
    <w:rsid w:val="00C15169"/>
    <w:rsid w:val="00C33765"/>
    <w:rsid w:val="00C97ACE"/>
    <w:rsid w:val="00CD5579"/>
    <w:rsid w:val="00CE7CE7"/>
    <w:rsid w:val="00E1527D"/>
    <w:rsid w:val="00F138D0"/>
    <w:rsid w:val="00FC4986"/>
    <w:rsid w:val="00FF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29B2B1"/>
  <w15:chartTrackingRefBased/>
  <w15:docId w15:val="{B45DDF19-30DC-40C5-8447-69C76C98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B SansSerif" w:eastAsia="Times New Roman" w:hAnsi="SEB SansSerif" w:cs="Times New Roman"/>
        <w:lang w:val="lv-LV" w:eastAsia="lv-LV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7" w:unhideWhenUsed="1"/>
    <w:lsdException w:name="toc 2" w:semiHidden="1" w:uiPriority="7" w:unhideWhenUsed="1"/>
    <w:lsdException w:name="toc 3" w:semiHidden="1" w:uiPriority="7" w:unhideWhenUsed="1"/>
    <w:lsdException w:name="toc 4" w:semiHidden="1" w:uiPriority="7" w:unhideWhenUsed="1"/>
    <w:lsdException w:name="toc 5" w:semiHidden="1" w:uiPriority="7" w:unhideWhenUsed="1"/>
    <w:lsdException w:name="toc 6" w:semiHidden="1" w:uiPriority="7" w:unhideWhenUsed="1"/>
    <w:lsdException w:name="toc 7" w:semiHidden="1" w:uiPriority="7" w:unhideWhenUsed="1"/>
    <w:lsdException w:name="toc 8" w:semiHidden="1" w:uiPriority="7" w:unhideWhenUsed="1"/>
    <w:lsdException w:name="toc 9" w:semiHidden="1" w:uiPriority="7" w:unhideWhenUsed="1"/>
    <w:lsdException w:name="Normal Indent" w:semiHidden="1" w:uiPriority="7" w:unhideWhenUsed="1"/>
    <w:lsdException w:name="footnote text" w:semiHidden="1" w:uiPriority="7" w:unhideWhenUsed="1"/>
    <w:lsdException w:name="annotation text" w:semiHidden="1" w:uiPriority="99" w:unhideWhenUsed="1"/>
    <w:lsdException w:name="header" w:semiHidden="1" w:uiPriority="7" w:unhideWhenUsed="1"/>
    <w:lsdException w:name="footer" w:semiHidden="1" w:uiPriority="7" w:unhideWhenUsed="1"/>
    <w:lsdException w:name="index heading" w:semiHidden="1" w:uiPriority="99" w:unhideWhenUsed="1"/>
    <w:lsdException w:name="caption" w:semiHidden="1" w:uiPriority="7" w:unhideWhenUsed="1" w:qFormat="1"/>
    <w:lsdException w:name="table of figures" w:semiHidden="1" w:uiPriority="7" w:unhideWhenUsed="1"/>
    <w:lsdException w:name="envelope address" w:semiHidden="1" w:uiPriority="7" w:unhideWhenUsed="1"/>
    <w:lsdException w:name="envelope return" w:semiHidden="1" w:uiPriority="7" w:unhideWhenUsed="1"/>
    <w:lsdException w:name="footnote reference" w:semiHidden="1" w:uiPriority="7" w:unhideWhenUsed="1"/>
    <w:lsdException w:name="annotation reference" w:semiHidden="1" w:uiPriority="99" w:unhideWhenUsed="1"/>
    <w:lsdException w:name="line number" w:semiHidden="1" w:uiPriority="8" w:unhideWhenUsed="1"/>
    <w:lsdException w:name="page number" w:semiHidden="1" w:uiPriority="7" w:unhideWhenUsed="1"/>
    <w:lsdException w:name="endnote reference" w:semiHidden="1" w:uiPriority="7" w:unhideWhenUsed="1"/>
    <w:lsdException w:name="endnote text" w:semiHidden="1" w:uiPriority="7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8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 w:uiPriority="8" w:unhideWhenUsed="1"/>
    <w:lsdException w:name="List 3" w:semiHidden="1" w:uiPriority="8" w:unhideWhenUsed="1"/>
    <w:lsdException w:name="List 4" w:semiHidden="1" w:uiPriority="8" w:unhideWhenUsed="1"/>
    <w:lsdException w:name="List 5" w:semiHidden="1" w:uiPriority="8" w:unhideWhenUsed="1"/>
    <w:lsdException w:name="List Bullet 2" w:semiHidden="1" w:uiPriority="8" w:unhideWhenUsed="1"/>
    <w:lsdException w:name="List Bullet 3" w:semiHidden="1" w:uiPriority="8" w:unhideWhenUsed="1"/>
    <w:lsdException w:name="List Bullet 4" w:semiHidden="1" w:uiPriority="8" w:unhideWhenUsed="1"/>
    <w:lsdException w:name="List Bullet 5" w:semiHidden="1" w:uiPriority="8" w:unhideWhenUsed="1"/>
    <w:lsdException w:name="List Number 2" w:semiHidden="1" w:uiPriority="8" w:unhideWhenUsed="1"/>
    <w:lsdException w:name="List Number 3" w:semiHidden="1" w:uiPriority="8" w:unhideWhenUsed="1"/>
    <w:lsdException w:name="List Number 4" w:semiHidden="1" w:uiPriority="8" w:unhideWhenUsed="1"/>
    <w:lsdException w:name="List Number 5" w:semiHidden="1" w:uiPriority="8" w:unhideWhenUsed="1"/>
    <w:lsdException w:name="Title" w:uiPriority="7" w:qFormat="1"/>
    <w:lsdException w:name="Closing" w:semiHidden="1" w:uiPriority="7" w:unhideWhenUsed="1"/>
    <w:lsdException w:name="Signature" w:semiHidden="1" w:uiPriority="7" w:unhideWhenUsed="1"/>
    <w:lsdException w:name="Default Paragraph Font" w:semiHidden="1" w:uiPriority="1" w:unhideWhenUsed="1"/>
    <w:lsdException w:name="Body Text" w:semiHidden="1" w:uiPriority="7" w:unhideWhenUsed="1"/>
    <w:lsdException w:name="Body Text Indent" w:semiHidden="1" w:uiPriority="7" w:unhideWhenUsed="1"/>
    <w:lsdException w:name="List Continue" w:semiHidden="1" w:uiPriority="8" w:unhideWhenUsed="1"/>
    <w:lsdException w:name="List Continue 2" w:semiHidden="1" w:uiPriority="8" w:unhideWhenUsed="1"/>
    <w:lsdException w:name="List Continue 3" w:semiHidden="1" w:uiPriority="8" w:unhideWhenUsed="1"/>
    <w:lsdException w:name="List Continue 4" w:semiHidden="1" w:uiPriority="8" w:unhideWhenUsed="1"/>
    <w:lsdException w:name="List Continue 5" w:semiHidden="1" w:uiPriority="8" w:unhideWhenUsed="1"/>
    <w:lsdException w:name="Message Header" w:semiHidden="1" w:uiPriority="8" w:unhideWhenUsed="1"/>
    <w:lsdException w:name="Subtitle" w:uiPriority="7" w:qFormat="1"/>
    <w:lsdException w:name="Salutation" w:semiHidden="1" w:uiPriority="7" w:unhideWhenUsed="1"/>
    <w:lsdException w:name="Date" w:semiHidden="1" w:uiPriority="7" w:unhideWhenUsed="1"/>
    <w:lsdException w:name="Body Text First Indent" w:semiHidden="1" w:uiPriority="7" w:unhideWhenUsed="1"/>
    <w:lsdException w:name="Body Text First Indent 2" w:semiHidden="1" w:uiPriority="7" w:unhideWhenUsed="1"/>
    <w:lsdException w:name="Note Heading" w:semiHidden="1" w:uiPriority="7" w:unhideWhenUsed="1"/>
    <w:lsdException w:name="Body Text 2" w:semiHidden="1" w:uiPriority="7" w:unhideWhenUsed="1"/>
    <w:lsdException w:name="Body Text 3" w:semiHidden="1" w:uiPriority="7" w:unhideWhenUsed="1"/>
    <w:lsdException w:name="Body Text Indent 2" w:semiHidden="1" w:uiPriority="7" w:unhideWhenUsed="1"/>
    <w:lsdException w:name="Body Text Indent 3" w:semiHidden="1" w:uiPriority="7" w:unhideWhenUsed="1"/>
    <w:lsdException w:name="Block Text" w:semiHidden="1" w:uiPriority="7" w:unhideWhenUsed="1"/>
    <w:lsdException w:name="Hyperlink" w:semiHidden="1" w:uiPriority="8" w:unhideWhenUsed="1"/>
    <w:lsdException w:name="FollowedHyperlink" w:semiHidden="1" w:uiPriority="7" w:unhideWhenUsed="1"/>
    <w:lsdException w:name="Strong" w:uiPriority="7" w:qFormat="1"/>
    <w:lsdException w:name="Emphasis" w:uiPriority="7" w:qFormat="1"/>
    <w:lsdException w:name="Document Map" w:semiHidden="1" w:uiPriority="99" w:unhideWhenUsed="1"/>
    <w:lsdException w:name="Plain Text" w:semiHidden="1" w:uiPriority="7" w:unhideWhenUsed="1"/>
    <w:lsdException w:name="E-mail Signature" w:semiHidden="1" w:uiPriority="7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7" w:unhideWhenUsed="1"/>
    <w:lsdException w:name="HTML Acronym" w:semiHidden="1" w:uiPriority="8" w:unhideWhenUsed="1"/>
    <w:lsdException w:name="HTML Address" w:semiHidden="1" w:uiPriority="8" w:unhideWhenUsed="1"/>
    <w:lsdException w:name="HTML Cite" w:semiHidden="1" w:uiPriority="8" w:unhideWhenUsed="1"/>
    <w:lsdException w:name="HTML Code" w:semiHidden="1" w:uiPriority="8" w:unhideWhenUsed="1"/>
    <w:lsdException w:name="HTML Definition" w:semiHidden="1" w:uiPriority="8" w:unhideWhenUsed="1"/>
    <w:lsdException w:name="HTML Keyboard" w:semiHidden="1" w:uiPriority="8" w:unhideWhenUsed="1"/>
    <w:lsdException w:name="HTML Preformatted" w:semiHidden="1" w:uiPriority="8" w:unhideWhenUsed="1"/>
    <w:lsdException w:name="HTML Sample" w:semiHidden="1" w:uiPriority="8" w:unhideWhenUsed="1"/>
    <w:lsdException w:name="HTML Typewriter" w:semiHidden="1" w:uiPriority="8" w:unhideWhenUsed="1"/>
    <w:lsdException w:name="HTML Variable" w:semiHidden="1" w:uiPriority="8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4986"/>
    <w:pPr>
      <w:spacing w:line="280" w:lineRule="atLeast"/>
    </w:pPr>
    <w:rPr>
      <w:sz w:val="22"/>
      <w:szCs w:val="24"/>
      <w:lang w:val="sv-SE"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27023C"/>
    <w:pPr>
      <w:spacing w:before="240" w:after="240" w:line="360" w:lineRule="atLeast"/>
      <w:contextualSpacing/>
      <w:outlineLvl w:val="0"/>
    </w:pPr>
    <w:rPr>
      <w:rFonts w:cs="Arial"/>
      <w:b/>
      <w:bCs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27023C"/>
    <w:pPr>
      <w:spacing w:before="240" w:after="120" w:line="320" w:lineRule="atLeast"/>
      <w:contextualSpacing/>
      <w:outlineLvl w:val="1"/>
    </w:pPr>
    <w:rPr>
      <w:rFonts w:cs="Arial"/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rsid w:val="0027023C"/>
    <w:pPr>
      <w:spacing w:before="240" w:after="120"/>
      <w:contextualSpacing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1"/>
    <w:semiHidden/>
    <w:qFormat/>
    <w:rsid w:val="0027023C"/>
    <w:pPr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27023C"/>
    <w:pPr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27023C"/>
    <w:pPr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27023C"/>
    <w:pPr>
      <w:numPr>
        <w:ilvl w:val="6"/>
        <w:numId w:val="17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27023C"/>
    <w:pPr>
      <w:outlineLvl w:val="7"/>
    </w:pPr>
    <w:rPr>
      <w:b/>
      <w:iCs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27023C"/>
    <w:pPr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uiPriority w:val="7"/>
    <w:semiHidden/>
    <w:rsid w:val="0027023C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7"/>
    <w:semiHidden/>
    <w:rsid w:val="0027023C"/>
    <w:pPr>
      <w:spacing w:after="120"/>
    </w:pPr>
  </w:style>
  <w:style w:type="character" w:customStyle="1" w:styleId="BodyTextChar">
    <w:name w:val="Body Text Char"/>
    <w:link w:val="BodyText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paragraph" w:styleId="BodyText2">
    <w:name w:val="Body Text 2"/>
    <w:basedOn w:val="Normal"/>
    <w:link w:val="BodyText2Char"/>
    <w:uiPriority w:val="7"/>
    <w:semiHidden/>
    <w:rsid w:val="0027023C"/>
    <w:pPr>
      <w:spacing w:after="120" w:line="480" w:lineRule="auto"/>
    </w:pPr>
  </w:style>
  <w:style w:type="character" w:customStyle="1" w:styleId="BodyText2Char">
    <w:name w:val="Body Text 2 Char"/>
    <w:link w:val="BodyText2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paragraph" w:styleId="BodyText3">
    <w:name w:val="Body Text 3"/>
    <w:basedOn w:val="Normal"/>
    <w:link w:val="BodyText3Char"/>
    <w:uiPriority w:val="7"/>
    <w:semiHidden/>
    <w:rsid w:val="0027023C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7"/>
    <w:semiHidden/>
    <w:rsid w:val="008A120B"/>
    <w:rPr>
      <w:rFonts w:ascii="SEB Basic" w:eastAsia="Times New Roman" w:hAnsi="SEB Basic" w:cs="Times New Roman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7"/>
    <w:semiHidden/>
    <w:rsid w:val="0027023C"/>
    <w:pPr>
      <w:ind w:firstLine="210"/>
    </w:pPr>
  </w:style>
  <w:style w:type="character" w:customStyle="1" w:styleId="BodyTextFirstIndentChar">
    <w:name w:val="Body Text First Indent Char"/>
    <w:link w:val="BodyTextFirstIndent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paragraph" w:styleId="BodyTextIndent">
    <w:name w:val="Body Text Indent"/>
    <w:basedOn w:val="Normal"/>
    <w:link w:val="BodyTextIndentChar"/>
    <w:uiPriority w:val="7"/>
    <w:semiHidden/>
    <w:rsid w:val="0027023C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7"/>
    <w:semiHidden/>
    <w:rsid w:val="0027023C"/>
    <w:pPr>
      <w:ind w:firstLine="210"/>
    </w:pPr>
  </w:style>
  <w:style w:type="character" w:customStyle="1" w:styleId="BodyTextFirstIndent2Char">
    <w:name w:val="Body Text First Indent 2 Char"/>
    <w:link w:val="BodyTextFirstIndent2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paragraph" w:styleId="BodyTextIndent2">
    <w:name w:val="Body Text Indent 2"/>
    <w:basedOn w:val="Normal"/>
    <w:link w:val="BodyTextIndent2Char"/>
    <w:uiPriority w:val="7"/>
    <w:semiHidden/>
    <w:rsid w:val="0027023C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paragraph" w:styleId="BodyTextIndent3">
    <w:name w:val="Body Text Indent 3"/>
    <w:basedOn w:val="Normal"/>
    <w:link w:val="BodyTextIndent3Char"/>
    <w:uiPriority w:val="7"/>
    <w:semiHidden/>
    <w:rsid w:val="0027023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7"/>
    <w:semiHidden/>
    <w:rsid w:val="008A120B"/>
    <w:rPr>
      <w:rFonts w:ascii="SEB Basic" w:eastAsia="Times New Roman" w:hAnsi="SEB Basic" w:cs="Times New Roman"/>
      <w:sz w:val="16"/>
      <w:szCs w:val="16"/>
      <w:lang w:val="en-GB"/>
    </w:rPr>
  </w:style>
  <w:style w:type="paragraph" w:styleId="Caption">
    <w:name w:val="caption"/>
    <w:basedOn w:val="Normal"/>
    <w:next w:val="Normal"/>
    <w:uiPriority w:val="7"/>
    <w:semiHidden/>
    <w:qFormat/>
    <w:rsid w:val="0027023C"/>
    <w:rPr>
      <w:b/>
      <w:bCs/>
      <w:sz w:val="16"/>
      <w:szCs w:val="20"/>
    </w:rPr>
  </w:style>
  <w:style w:type="paragraph" w:styleId="Closing">
    <w:name w:val="Closing"/>
    <w:basedOn w:val="Normal"/>
    <w:link w:val="ClosingChar"/>
    <w:uiPriority w:val="7"/>
    <w:semiHidden/>
    <w:rsid w:val="0027023C"/>
    <w:pPr>
      <w:ind w:left="4252"/>
    </w:pPr>
  </w:style>
  <w:style w:type="character" w:customStyle="1" w:styleId="ClosingChar">
    <w:name w:val="Closing Char"/>
    <w:link w:val="Closing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paragraph" w:styleId="Date">
    <w:name w:val="Date"/>
    <w:basedOn w:val="Normal"/>
    <w:next w:val="Normal"/>
    <w:link w:val="DateChar"/>
    <w:uiPriority w:val="7"/>
    <w:semiHidden/>
    <w:rsid w:val="0027023C"/>
  </w:style>
  <w:style w:type="character" w:customStyle="1" w:styleId="DateChar">
    <w:name w:val="Date Char"/>
    <w:link w:val="Date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paragraph" w:styleId="E-mailSignature">
    <w:name w:val="E-mail Signature"/>
    <w:basedOn w:val="Normal"/>
    <w:link w:val="E-mailSignatureChar"/>
    <w:uiPriority w:val="7"/>
    <w:semiHidden/>
    <w:rsid w:val="0027023C"/>
  </w:style>
  <w:style w:type="character" w:customStyle="1" w:styleId="E-mailSignatureChar">
    <w:name w:val="E-mail Signature Char"/>
    <w:link w:val="E-mailSignature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character" w:styleId="Emphasis">
    <w:name w:val="Emphasis"/>
    <w:uiPriority w:val="7"/>
    <w:semiHidden/>
    <w:qFormat/>
    <w:rsid w:val="0027023C"/>
    <w:rPr>
      <w:i/>
      <w:iCs/>
    </w:rPr>
  </w:style>
  <w:style w:type="character" w:styleId="EndnoteReference">
    <w:name w:val="endnote reference"/>
    <w:uiPriority w:val="7"/>
    <w:semiHidden/>
    <w:rsid w:val="0027023C"/>
    <w:rPr>
      <w:vertAlign w:val="superscript"/>
    </w:rPr>
  </w:style>
  <w:style w:type="paragraph" w:styleId="EndnoteText">
    <w:name w:val="endnote text"/>
    <w:basedOn w:val="Normal"/>
    <w:link w:val="EndnoteTextChar"/>
    <w:uiPriority w:val="7"/>
    <w:semiHidden/>
    <w:rsid w:val="0027023C"/>
    <w:pPr>
      <w:spacing w:line="200" w:lineRule="atLeast"/>
    </w:pPr>
    <w:rPr>
      <w:sz w:val="15"/>
      <w:szCs w:val="20"/>
    </w:rPr>
  </w:style>
  <w:style w:type="character" w:customStyle="1" w:styleId="EndnoteTextChar">
    <w:name w:val="Endnote Text Char"/>
    <w:link w:val="EndnoteText"/>
    <w:uiPriority w:val="7"/>
    <w:semiHidden/>
    <w:rsid w:val="008A120B"/>
    <w:rPr>
      <w:rFonts w:ascii="SEB Basic" w:eastAsia="Times New Roman" w:hAnsi="SEB Basic" w:cs="Times New Roman"/>
      <w:sz w:val="15"/>
      <w:szCs w:val="20"/>
      <w:lang w:val="en-GB"/>
    </w:rPr>
  </w:style>
  <w:style w:type="paragraph" w:styleId="EnvelopeAddress">
    <w:name w:val="envelope address"/>
    <w:basedOn w:val="Normal"/>
    <w:uiPriority w:val="7"/>
    <w:semiHidden/>
    <w:rsid w:val="0027023C"/>
    <w:pPr>
      <w:framePr w:w="7920" w:h="1980" w:hRule="exact" w:hSpace="141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uiPriority w:val="7"/>
    <w:semiHidden/>
    <w:rsid w:val="0027023C"/>
    <w:rPr>
      <w:rFonts w:cs="Arial"/>
      <w:szCs w:val="20"/>
    </w:rPr>
  </w:style>
  <w:style w:type="character" w:styleId="FollowedHyperlink">
    <w:name w:val="FollowedHyperlink"/>
    <w:uiPriority w:val="7"/>
    <w:semiHidden/>
    <w:rsid w:val="0027023C"/>
    <w:rPr>
      <w:color w:val="800080"/>
      <w:u w:val="single"/>
    </w:rPr>
  </w:style>
  <w:style w:type="paragraph" w:styleId="Footer">
    <w:name w:val="footer"/>
    <w:basedOn w:val="Normal"/>
    <w:link w:val="FooterChar"/>
    <w:uiPriority w:val="7"/>
    <w:semiHidden/>
    <w:rsid w:val="0027023C"/>
    <w:pPr>
      <w:tabs>
        <w:tab w:val="center" w:pos="4819"/>
        <w:tab w:val="right" w:pos="9638"/>
      </w:tabs>
      <w:suppressAutoHyphens/>
      <w:spacing w:line="200" w:lineRule="atLeast"/>
    </w:pPr>
    <w:rPr>
      <w:noProof/>
      <w:sz w:val="15"/>
    </w:rPr>
  </w:style>
  <w:style w:type="character" w:customStyle="1" w:styleId="FooterChar">
    <w:name w:val="Footer Char"/>
    <w:link w:val="Footer"/>
    <w:uiPriority w:val="7"/>
    <w:semiHidden/>
    <w:rsid w:val="008A120B"/>
    <w:rPr>
      <w:rFonts w:ascii="SEB Basic" w:eastAsia="Times New Roman" w:hAnsi="SEB Basic" w:cs="Times New Roman"/>
      <w:noProof/>
      <w:sz w:val="15"/>
      <w:szCs w:val="24"/>
      <w:lang w:val="en-GB"/>
    </w:rPr>
  </w:style>
  <w:style w:type="character" w:styleId="FootnoteReference">
    <w:name w:val="footnote reference"/>
    <w:uiPriority w:val="7"/>
    <w:semiHidden/>
    <w:rsid w:val="0027023C"/>
    <w:rPr>
      <w:vertAlign w:val="superscript"/>
    </w:rPr>
  </w:style>
  <w:style w:type="paragraph" w:styleId="FootnoteText">
    <w:name w:val="footnote text"/>
    <w:basedOn w:val="Normal"/>
    <w:link w:val="FootnoteTextChar"/>
    <w:uiPriority w:val="7"/>
    <w:semiHidden/>
    <w:rsid w:val="0027023C"/>
    <w:pPr>
      <w:spacing w:line="200" w:lineRule="atLeast"/>
    </w:pPr>
    <w:rPr>
      <w:sz w:val="15"/>
      <w:szCs w:val="20"/>
    </w:rPr>
  </w:style>
  <w:style w:type="character" w:customStyle="1" w:styleId="FootnoteTextChar">
    <w:name w:val="Footnote Text Char"/>
    <w:link w:val="FootnoteText"/>
    <w:uiPriority w:val="7"/>
    <w:semiHidden/>
    <w:rsid w:val="008A120B"/>
    <w:rPr>
      <w:rFonts w:ascii="SEB Basic" w:eastAsia="Times New Roman" w:hAnsi="SEB Basic" w:cs="Times New Roman"/>
      <w:sz w:val="15"/>
      <w:szCs w:val="20"/>
      <w:lang w:val="en-GB"/>
    </w:rPr>
  </w:style>
  <w:style w:type="paragraph" w:styleId="Header">
    <w:name w:val="header"/>
    <w:basedOn w:val="Normal"/>
    <w:link w:val="HeaderChar"/>
    <w:uiPriority w:val="7"/>
    <w:semiHidden/>
    <w:rsid w:val="0027023C"/>
    <w:pPr>
      <w:tabs>
        <w:tab w:val="center" w:pos="4819"/>
        <w:tab w:val="right" w:pos="9638"/>
      </w:tabs>
      <w:suppressAutoHyphens/>
      <w:spacing w:line="200" w:lineRule="atLeast"/>
    </w:pPr>
    <w:rPr>
      <w:noProof/>
      <w:sz w:val="15"/>
    </w:rPr>
  </w:style>
  <w:style w:type="character" w:customStyle="1" w:styleId="HeaderChar">
    <w:name w:val="Header Char"/>
    <w:link w:val="Header"/>
    <w:uiPriority w:val="7"/>
    <w:semiHidden/>
    <w:rsid w:val="008A120B"/>
    <w:rPr>
      <w:rFonts w:ascii="SEB Basic" w:eastAsia="Times New Roman" w:hAnsi="SEB Basic" w:cs="Times New Roman"/>
      <w:noProof/>
      <w:sz w:val="15"/>
      <w:szCs w:val="24"/>
      <w:lang w:val="en-GB"/>
    </w:rPr>
  </w:style>
  <w:style w:type="character" w:customStyle="1" w:styleId="Heading1Char">
    <w:name w:val="Heading 1 Char"/>
    <w:link w:val="Heading1"/>
    <w:uiPriority w:val="1"/>
    <w:rsid w:val="008A120B"/>
    <w:rPr>
      <w:rFonts w:ascii="SEB Basic" w:eastAsia="Times New Roman" w:hAnsi="SEB Basic" w:cs="Arial"/>
      <w:b/>
      <w:bCs/>
      <w:sz w:val="30"/>
      <w:szCs w:val="32"/>
      <w:lang w:val="en-GB"/>
    </w:rPr>
  </w:style>
  <w:style w:type="paragraph" w:customStyle="1" w:styleId="Heading1withnumbering">
    <w:name w:val="Heading 1 with numbering"/>
    <w:basedOn w:val="Heading1"/>
    <w:next w:val="Normal"/>
    <w:uiPriority w:val="1"/>
    <w:rsid w:val="0027023C"/>
    <w:pPr>
      <w:numPr>
        <w:numId w:val="17"/>
      </w:numPr>
    </w:pPr>
  </w:style>
  <w:style w:type="character" w:customStyle="1" w:styleId="Heading2Char">
    <w:name w:val="Heading 2 Char"/>
    <w:link w:val="Heading2"/>
    <w:uiPriority w:val="1"/>
    <w:rsid w:val="008A120B"/>
    <w:rPr>
      <w:rFonts w:ascii="SEB Basic" w:eastAsia="Times New Roman" w:hAnsi="SEB Basic" w:cs="Arial"/>
      <w:b/>
      <w:bCs/>
      <w:iCs/>
      <w:sz w:val="26"/>
      <w:szCs w:val="28"/>
      <w:lang w:val="en-GB"/>
    </w:rPr>
  </w:style>
  <w:style w:type="paragraph" w:customStyle="1" w:styleId="Heading2withnumbering">
    <w:name w:val="Heading 2 with numbering"/>
    <w:basedOn w:val="Heading2"/>
    <w:next w:val="Normal"/>
    <w:uiPriority w:val="1"/>
    <w:rsid w:val="0027023C"/>
    <w:pPr>
      <w:numPr>
        <w:ilvl w:val="1"/>
        <w:numId w:val="17"/>
      </w:numPr>
    </w:pPr>
  </w:style>
  <w:style w:type="character" w:customStyle="1" w:styleId="Heading3Char">
    <w:name w:val="Heading 3 Char"/>
    <w:link w:val="Heading3"/>
    <w:uiPriority w:val="1"/>
    <w:rsid w:val="008A120B"/>
    <w:rPr>
      <w:rFonts w:ascii="SEB Basic" w:eastAsia="Times New Roman" w:hAnsi="SEB Basic" w:cs="Arial"/>
      <w:b/>
      <w:bCs/>
      <w:szCs w:val="26"/>
      <w:lang w:val="en-GB"/>
    </w:rPr>
  </w:style>
  <w:style w:type="paragraph" w:customStyle="1" w:styleId="Heading3withnumbering">
    <w:name w:val="Heading 3 with numbering"/>
    <w:basedOn w:val="Heading3"/>
    <w:next w:val="Normal"/>
    <w:uiPriority w:val="1"/>
    <w:rsid w:val="0027023C"/>
    <w:pPr>
      <w:numPr>
        <w:ilvl w:val="2"/>
        <w:numId w:val="17"/>
      </w:numPr>
    </w:pPr>
  </w:style>
  <w:style w:type="character" w:customStyle="1" w:styleId="Heading4Char">
    <w:name w:val="Heading 4 Char"/>
    <w:link w:val="Heading4"/>
    <w:uiPriority w:val="1"/>
    <w:semiHidden/>
    <w:rsid w:val="008A120B"/>
    <w:rPr>
      <w:rFonts w:ascii="SEB Basic" w:eastAsia="Times New Roman" w:hAnsi="SEB Basic" w:cs="Times New Roman"/>
      <w:bCs/>
      <w:i/>
      <w:szCs w:val="28"/>
      <w:lang w:val="en-GB"/>
    </w:rPr>
  </w:style>
  <w:style w:type="character" w:customStyle="1" w:styleId="Heading5Char">
    <w:name w:val="Heading 5 Char"/>
    <w:link w:val="Heading5"/>
    <w:uiPriority w:val="1"/>
    <w:semiHidden/>
    <w:rsid w:val="008A120B"/>
    <w:rPr>
      <w:rFonts w:ascii="SEB Basic" w:eastAsia="Times New Roman" w:hAnsi="SEB Basic" w:cs="Times New Roman"/>
      <w:b/>
      <w:bCs/>
      <w:iCs/>
      <w:szCs w:val="26"/>
      <w:lang w:val="en-GB"/>
    </w:rPr>
  </w:style>
  <w:style w:type="character" w:customStyle="1" w:styleId="Heading6Char">
    <w:name w:val="Heading 6 Char"/>
    <w:link w:val="Heading6"/>
    <w:uiPriority w:val="1"/>
    <w:semiHidden/>
    <w:rsid w:val="008A120B"/>
    <w:rPr>
      <w:rFonts w:ascii="SEB Basic" w:eastAsia="Times New Roman" w:hAnsi="SEB Basic" w:cs="Times New Roman"/>
      <w:b/>
      <w:bCs/>
      <w:lang w:val="en-GB"/>
    </w:rPr>
  </w:style>
  <w:style w:type="character" w:customStyle="1" w:styleId="Heading7Char">
    <w:name w:val="Heading 7 Char"/>
    <w:link w:val="Heading7"/>
    <w:uiPriority w:val="1"/>
    <w:semiHidden/>
    <w:rsid w:val="008A120B"/>
    <w:rPr>
      <w:rFonts w:ascii="SEB Basic" w:eastAsia="Times New Roman" w:hAnsi="SEB Basic" w:cs="Times New Roman"/>
      <w:b/>
      <w:szCs w:val="24"/>
      <w:lang w:val="en-GB"/>
    </w:rPr>
  </w:style>
  <w:style w:type="character" w:customStyle="1" w:styleId="Heading8Char">
    <w:name w:val="Heading 8 Char"/>
    <w:link w:val="Heading8"/>
    <w:uiPriority w:val="1"/>
    <w:semiHidden/>
    <w:rsid w:val="008A120B"/>
    <w:rPr>
      <w:rFonts w:ascii="SEB Basic" w:eastAsia="Times New Roman" w:hAnsi="SEB Basic" w:cs="Times New Roman"/>
      <w:b/>
      <w:iCs/>
      <w:szCs w:val="24"/>
      <w:lang w:val="en-GB"/>
    </w:rPr>
  </w:style>
  <w:style w:type="character" w:customStyle="1" w:styleId="Heading9Char">
    <w:name w:val="Heading 9 Char"/>
    <w:link w:val="Heading9"/>
    <w:uiPriority w:val="1"/>
    <w:semiHidden/>
    <w:rsid w:val="008A120B"/>
    <w:rPr>
      <w:rFonts w:ascii="SEB Basic" w:eastAsia="Times New Roman" w:hAnsi="SEB Basic" w:cs="Arial"/>
      <w:b/>
      <w:lang w:val="en-GB"/>
    </w:rPr>
  </w:style>
  <w:style w:type="character" w:styleId="HTMLAcronym">
    <w:name w:val="HTML Acronym"/>
    <w:basedOn w:val="DefaultParagraphFont"/>
    <w:uiPriority w:val="8"/>
    <w:semiHidden/>
    <w:rsid w:val="0027023C"/>
  </w:style>
  <w:style w:type="paragraph" w:styleId="HTMLAddress">
    <w:name w:val="HTML Address"/>
    <w:basedOn w:val="Normal"/>
    <w:link w:val="HTMLAddressChar"/>
    <w:uiPriority w:val="8"/>
    <w:semiHidden/>
    <w:rsid w:val="0027023C"/>
    <w:rPr>
      <w:i/>
      <w:iCs/>
    </w:rPr>
  </w:style>
  <w:style w:type="character" w:customStyle="1" w:styleId="HTMLAddressChar">
    <w:name w:val="HTML Address Char"/>
    <w:link w:val="HTMLAddress"/>
    <w:uiPriority w:val="8"/>
    <w:semiHidden/>
    <w:rsid w:val="008A120B"/>
    <w:rPr>
      <w:rFonts w:ascii="SEB Basic" w:eastAsia="Times New Roman" w:hAnsi="SEB Basic" w:cs="Times New Roman"/>
      <w:i/>
      <w:iCs/>
      <w:szCs w:val="24"/>
      <w:lang w:val="en-GB"/>
    </w:rPr>
  </w:style>
  <w:style w:type="character" w:styleId="HTMLCite">
    <w:name w:val="HTML Cite"/>
    <w:uiPriority w:val="8"/>
    <w:semiHidden/>
    <w:rsid w:val="0027023C"/>
    <w:rPr>
      <w:i/>
      <w:iCs/>
    </w:rPr>
  </w:style>
  <w:style w:type="character" w:styleId="HTMLCode">
    <w:name w:val="HTML Code"/>
    <w:uiPriority w:val="8"/>
    <w:semiHidden/>
    <w:rsid w:val="0027023C"/>
    <w:rPr>
      <w:rFonts w:ascii="Courier New" w:hAnsi="Courier New" w:cs="Courier New"/>
      <w:sz w:val="20"/>
      <w:szCs w:val="20"/>
    </w:rPr>
  </w:style>
  <w:style w:type="character" w:styleId="HTMLDefinition">
    <w:name w:val="HTML Definition"/>
    <w:uiPriority w:val="8"/>
    <w:semiHidden/>
    <w:rsid w:val="0027023C"/>
    <w:rPr>
      <w:i/>
      <w:iCs/>
    </w:rPr>
  </w:style>
  <w:style w:type="character" w:styleId="HTMLKeyboard">
    <w:name w:val="HTML Keyboard"/>
    <w:uiPriority w:val="8"/>
    <w:semiHidden/>
    <w:rsid w:val="0027023C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8"/>
    <w:semiHidden/>
    <w:rsid w:val="0027023C"/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link w:val="HTMLPreformatted"/>
    <w:uiPriority w:val="8"/>
    <w:semiHidden/>
    <w:rsid w:val="008A120B"/>
    <w:rPr>
      <w:rFonts w:ascii="Courier New" w:eastAsia="Times New Roman" w:hAnsi="Courier New" w:cs="Courier New"/>
      <w:szCs w:val="20"/>
      <w:lang w:val="en-GB"/>
    </w:rPr>
  </w:style>
  <w:style w:type="character" w:styleId="HTMLSample">
    <w:name w:val="HTML Sample"/>
    <w:uiPriority w:val="8"/>
    <w:semiHidden/>
    <w:rsid w:val="0027023C"/>
    <w:rPr>
      <w:rFonts w:ascii="Courier New" w:hAnsi="Courier New" w:cs="Courier New"/>
    </w:rPr>
  </w:style>
  <w:style w:type="character" w:styleId="HTMLTypewriter">
    <w:name w:val="HTML Typewriter"/>
    <w:uiPriority w:val="8"/>
    <w:semiHidden/>
    <w:rsid w:val="0027023C"/>
    <w:rPr>
      <w:rFonts w:ascii="Courier New" w:hAnsi="Courier New" w:cs="Courier New"/>
      <w:sz w:val="20"/>
      <w:szCs w:val="20"/>
    </w:rPr>
  </w:style>
  <w:style w:type="character" w:styleId="HTMLVariable">
    <w:name w:val="HTML Variable"/>
    <w:uiPriority w:val="8"/>
    <w:semiHidden/>
    <w:rsid w:val="0027023C"/>
    <w:rPr>
      <w:i/>
      <w:iCs/>
    </w:rPr>
  </w:style>
  <w:style w:type="character" w:styleId="Hyperlink">
    <w:name w:val="Hyperlink"/>
    <w:uiPriority w:val="8"/>
    <w:semiHidden/>
    <w:rsid w:val="0027023C"/>
    <w:rPr>
      <w:color w:val="0000FF"/>
      <w:u w:val="single"/>
    </w:rPr>
  </w:style>
  <w:style w:type="paragraph" w:customStyle="1" w:styleId="Hlsningsfras-Eng">
    <w:name w:val="Hälsningsfras-Eng"/>
    <w:basedOn w:val="Normal"/>
    <w:next w:val="Normal"/>
    <w:uiPriority w:val="8"/>
    <w:semiHidden/>
    <w:rsid w:val="0027023C"/>
  </w:style>
  <w:style w:type="character" w:styleId="LineNumber">
    <w:name w:val="line number"/>
    <w:basedOn w:val="DefaultParagraphFont"/>
    <w:uiPriority w:val="8"/>
    <w:semiHidden/>
    <w:rsid w:val="0027023C"/>
  </w:style>
  <w:style w:type="paragraph" w:styleId="List">
    <w:name w:val="List"/>
    <w:basedOn w:val="Normal"/>
    <w:uiPriority w:val="8"/>
    <w:semiHidden/>
    <w:rsid w:val="0027023C"/>
    <w:pPr>
      <w:ind w:left="283" w:hanging="283"/>
    </w:pPr>
  </w:style>
  <w:style w:type="paragraph" w:styleId="List2">
    <w:name w:val="List 2"/>
    <w:basedOn w:val="Normal"/>
    <w:uiPriority w:val="8"/>
    <w:semiHidden/>
    <w:rsid w:val="0027023C"/>
    <w:pPr>
      <w:ind w:left="566" w:hanging="283"/>
    </w:pPr>
  </w:style>
  <w:style w:type="paragraph" w:styleId="List3">
    <w:name w:val="List 3"/>
    <w:basedOn w:val="Normal"/>
    <w:uiPriority w:val="8"/>
    <w:semiHidden/>
    <w:rsid w:val="0027023C"/>
    <w:pPr>
      <w:ind w:left="849" w:hanging="283"/>
    </w:pPr>
  </w:style>
  <w:style w:type="paragraph" w:styleId="List4">
    <w:name w:val="List 4"/>
    <w:basedOn w:val="Normal"/>
    <w:uiPriority w:val="8"/>
    <w:semiHidden/>
    <w:rsid w:val="0027023C"/>
    <w:pPr>
      <w:ind w:left="1132" w:hanging="283"/>
    </w:pPr>
  </w:style>
  <w:style w:type="paragraph" w:styleId="List5">
    <w:name w:val="List 5"/>
    <w:basedOn w:val="Normal"/>
    <w:uiPriority w:val="8"/>
    <w:semiHidden/>
    <w:rsid w:val="0027023C"/>
    <w:pPr>
      <w:ind w:left="1415" w:hanging="283"/>
    </w:pPr>
  </w:style>
  <w:style w:type="paragraph" w:styleId="ListBullet">
    <w:name w:val="List Bullet"/>
    <w:basedOn w:val="Normal"/>
    <w:uiPriority w:val="2"/>
    <w:qFormat/>
    <w:rsid w:val="0027023C"/>
    <w:pPr>
      <w:numPr>
        <w:numId w:val="18"/>
      </w:numPr>
    </w:pPr>
  </w:style>
  <w:style w:type="paragraph" w:styleId="ListBullet2">
    <w:name w:val="List Bullet 2"/>
    <w:basedOn w:val="Normal"/>
    <w:uiPriority w:val="8"/>
    <w:semiHidden/>
    <w:rsid w:val="0027023C"/>
    <w:pPr>
      <w:numPr>
        <w:numId w:val="19"/>
      </w:numPr>
    </w:pPr>
  </w:style>
  <w:style w:type="paragraph" w:styleId="ListBullet3">
    <w:name w:val="List Bullet 3"/>
    <w:basedOn w:val="Normal"/>
    <w:uiPriority w:val="8"/>
    <w:semiHidden/>
    <w:rsid w:val="0027023C"/>
    <w:pPr>
      <w:numPr>
        <w:numId w:val="20"/>
      </w:numPr>
    </w:pPr>
  </w:style>
  <w:style w:type="paragraph" w:styleId="ListBullet4">
    <w:name w:val="List Bullet 4"/>
    <w:basedOn w:val="Normal"/>
    <w:uiPriority w:val="8"/>
    <w:semiHidden/>
    <w:rsid w:val="0027023C"/>
    <w:pPr>
      <w:numPr>
        <w:numId w:val="21"/>
      </w:numPr>
    </w:pPr>
  </w:style>
  <w:style w:type="paragraph" w:styleId="ListBullet5">
    <w:name w:val="List Bullet 5"/>
    <w:basedOn w:val="Normal"/>
    <w:uiPriority w:val="8"/>
    <w:semiHidden/>
    <w:rsid w:val="0027023C"/>
    <w:pPr>
      <w:numPr>
        <w:numId w:val="22"/>
      </w:numPr>
    </w:pPr>
  </w:style>
  <w:style w:type="paragraph" w:styleId="ListContinue">
    <w:name w:val="List Continue"/>
    <w:basedOn w:val="Normal"/>
    <w:uiPriority w:val="8"/>
    <w:semiHidden/>
    <w:rsid w:val="0027023C"/>
    <w:pPr>
      <w:spacing w:after="120"/>
      <w:ind w:left="283"/>
    </w:pPr>
  </w:style>
  <w:style w:type="paragraph" w:styleId="ListContinue2">
    <w:name w:val="List Continue 2"/>
    <w:basedOn w:val="Normal"/>
    <w:uiPriority w:val="8"/>
    <w:semiHidden/>
    <w:rsid w:val="0027023C"/>
    <w:pPr>
      <w:spacing w:after="120"/>
      <w:ind w:left="566"/>
    </w:pPr>
  </w:style>
  <w:style w:type="paragraph" w:styleId="ListContinue3">
    <w:name w:val="List Continue 3"/>
    <w:basedOn w:val="Normal"/>
    <w:uiPriority w:val="8"/>
    <w:semiHidden/>
    <w:rsid w:val="0027023C"/>
    <w:pPr>
      <w:spacing w:after="120"/>
      <w:ind w:left="849"/>
    </w:pPr>
  </w:style>
  <w:style w:type="paragraph" w:styleId="ListContinue4">
    <w:name w:val="List Continue 4"/>
    <w:basedOn w:val="Normal"/>
    <w:uiPriority w:val="8"/>
    <w:semiHidden/>
    <w:rsid w:val="0027023C"/>
    <w:pPr>
      <w:spacing w:after="120"/>
      <w:ind w:left="1132"/>
    </w:pPr>
  </w:style>
  <w:style w:type="paragraph" w:styleId="ListContinue5">
    <w:name w:val="List Continue 5"/>
    <w:basedOn w:val="Normal"/>
    <w:uiPriority w:val="8"/>
    <w:semiHidden/>
    <w:rsid w:val="0027023C"/>
    <w:pPr>
      <w:spacing w:after="120"/>
      <w:ind w:left="1415"/>
    </w:pPr>
  </w:style>
  <w:style w:type="paragraph" w:styleId="ListNumber">
    <w:name w:val="List Number"/>
    <w:basedOn w:val="Normal"/>
    <w:uiPriority w:val="2"/>
    <w:qFormat/>
    <w:rsid w:val="0027023C"/>
    <w:pPr>
      <w:numPr>
        <w:numId w:val="23"/>
      </w:numPr>
    </w:pPr>
  </w:style>
  <w:style w:type="paragraph" w:styleId="ListNumber2">
    <w:name w:val="List Number 2"/>
    <w:basedOn w:val="Normal"/>
    <w:uiPriority w:val="8"/>
    <w:semiHidden/>
    <w:rsid w:val="0027023C"/>
    <w:pPr>
      <w:numPr>
        <w:numId w:val="24"/>
      </w:numPr>
    </w:pPr>
  </w:style>
  <w:style w:type="paragraph" w:styleId="ListNumber3">
    <w:name w:val="List Number 3"/>
    <w:basedOn w:val="Normal"/>
    <w:uiPriority w:val="8"/>
    <w:semiHidden/>
    <w:rsid w:val="0027023C"/>
    <w:pPr>
      <w:numPr>
        <w:numId w:val="25"/>
      </w:numPr>
    </w:pPr>
  </w:style>
  <w:style w:type="paragraph" w:styleId="ListNumber4">
    <w:name w:val="List Number 4"/>
    <w:basedOn w:val="Normal"/>
    <w:uiPriority w:val="8"/>
    <w:semiHidden/>
    <w:rsid w:val="0027023C"/>
    <w:pPr>
      <w:numPr>
        <w:numId w:val="26"/>
      </w:numPr>
    </w:pPr>
  </w:style>
  <w:style w:type="paragraph" w:styleId="ListNumber5">
    <w:name w:val="List Number 5"/>
    <w:basedOn w:val="Normal"/>
    <w:uiPriority w:val="8"/>
    <w:semiHidden/>
    <w:rsid w:val="0027023C"/>
    <w:pPr>
      <w:numPr>
        <w:numId w:val="27"/>
      </w:numPr>
    </w:pPr>
  </w:style>
  <w:style w:type="paragraph" w:styleId="MessageHeader">
    <w:name w:val="Message Header"/>
    <w:basedOn w:val="Normal"/>
    <w:link w:val="MessageHeaderChar"/>
    <w:uiPriority w:val="8"/>
    <w:semiHidden/>
    <w:rsid w:val="0027023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character" w:customStyle="1" w:styleId="MessageHeaderChar">
    <w:name w:val="Message Header Char"/>
    <w:link w:val="MessageHeader"/>
    <w:uiPriority w:val="8"/>
    <w:semiHidden/>
    <w:rsid w:val="008A120B"/>
    <w:rPr>
      <w:rFonts w:ascii="Arial" w:eastAsia="Times New Roman" w:hAnsi="Arial" w:cs="Arial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7"/>
    <w:semiHidden/>
    <w:qFormat/>
    <w:rsid w:val="0027023C"/>
    <w:rPr>
      <w:rFonts w:ascii="SEB Basic" w:hAnsi="SEB Basic"/>
      <w:sz w:val="22"/>
      <w:szCs w:val="24"/>
      <w:lang w:val="en-GB" w:eastAsia="en-US"/>
    </w:rPr>
  </w:style>
  <w:style w:type="paragraph" w:customStyle="1" w:styleId="Normal-Bullet">
    <w:name w:val="Normal - Bullet"/>
    <w:basedOn w:val="Normal"/>
    <w:uiPriority w:val="2"/>
    <w:rsid w:val="0027023C"/>
    <w:pPr>
      <w:numPr>
        <w:numId w:val="28"/>
      </w:numPr>
    </w:pPr>
  </w:style>
  <w:style w:type="paragraph" w:customStyle="1" w:styleId="Normal-Documentheading">
    <w:name w:val="Normal - Document heading"/>
    <w:basedOn w:val="Normal"/>
    <w:uiPriority w:val="3"/>
    <w:semiHidden/>
    <w:rsid w:val="0027023C"/>
    <w:pPr>
      <w:spacing w:after="240" w:line="360" w:lineRule="atLeast"/>
    </w:pPr>
    <w:rPr>
      <w:b/>
      <w:sz w:val="30"/>
    </w:rPr>
  </w:style>
  <w:style w:type="paragraph" w:customStyle="1" w:styleId="Normal-Documentinfo">
    <w:name w:val="Normal - Document info"/>
    <w:basedOn w:val="Normal"/>
    <w:next w:val="Normal"/>
    <w:uiPriority w:val="3"/>
    <w:semiHidden/>
    <w:rsid w:val="0027023C"/>
    <w:pPr>
      <w:spacing w:line="200" w:lineRule="atLeast"/>
    </w:pPr>
    <w:rPr>
      <w:sz w:val="15"/>
    </w:rPr>
  </w:style>
  <w:style w:type="paragraph" w:customStyle="1" w:styleId="Normal-Informationtext">
    <w:name w:val="Normal - Information text"/>
    <w:basedOn w:val="Normal"/>
    <w:link w:val="Normal-InformationtextChar"/>
    <w:uiPriority w:val="3"/>
    <w:semiHidden/>
    <w:rsid w:val="0027023C"/>
    <w:pPr>
      <w:spacing w:line="240" w:lineRule="atLeast"/>
    </w:pPr>
  </w:style>
  <w:style w:type="character" w:customStyle="1" w:styleId="Normal-InformationtextChar">
    <w:name w:val="Normal - Information text Char"/>
    <w:link w:val="Normal-Informationtext"/>
    <w:uiPriority w:val="3"/>
    <w:semiHidden/>
    <w:rsid w:val="0027023C"/>
    <w:rPr>
      <w:rFonts w:ascii="SEB Basic" w:eastAsia="Times New Roman" w:hAnsi="SEB Basic" w:cs="Times New Roman"/>
      <w:szCs w:val="24"/>
      <w:lang w:val="en-GB"/>
    </w:rPr>
  </w:style>
  <w:style w:type="paragraph" w:customStyle="1" w:styleId="Normal-Numbering">
    <w:name w:val="Normal - Numbering"/>
    <w:basedOn w:val="Normal"/>
    <w:uiPriority w:val="2"/>
    <w:rsid w:val="0027023C"/>
    <w:pPr>
      <w:numPr>
        <w:numId w:val="29"/>
      </w:numPr>
    </w:pPr>
  </w:style>
  <w:style w:type="paragraph" w:customStyle="1" w:styleId="Normal-Senderinfo">
    <w:name w:val="Normal - Sender info"/>
    <w:basedOn w:val="Normal"/>
    <w:uiPriority w:val="3"/>
    <w:semiHidden/>
    <w:rsid w:val="0027023C"/>
    <w:pPr>
      <w:keepNext/>
      <w:keepLines/>
    </w:pPr>
    <w:rPr>
      <w:b/>
    </w:rPr>
  </w:style>
  <w:style w:type="paragraph" w:customStyle="1" w:styleId="Normal-TableColomnHeading">
    <w:name w:val="Normal - Table Colomn Heading"/>
    <w:basedOn w:val="Normal"/>
    <w:uiPriority w:val="3"/>
    <w:semiHidden/>
    <w:rsid w:val="0027023C"/>
    <w:pPr>
      <w:spacing w:line="220" w:lineRule="atLeast"/>
    </w:pPr>
    <w:rPr>
      <w:b/>
      <w:sz w:val="18"/>
    </w:rPr>
  </w:style>
  <w:style w:type="paragraph" w:customStyle="1" w:styleId="Normal-TableHeading">
    <w:name w:val="Normal - Table Heading"/>
    <w:basedOn w:val="Normal"/>
    <w:uiPriority w:val="3"/>
    <w:semiHidden/>
    <w:rsid w:val="0027023C"/>
    <w:pPr>
      <w:spacing w:line="260" w:lineRule="atLeast"/>
    </w:pPr>
    <w:rPr>
      <w:b/>
      <w:sz w:val="18"/>
    </w:rPr>
  </w:style>
  <w:style w:type="paragraph" w:customStyle="1" w:styleId="Normal-TableNumbers">
    <w:name w:val="Normal - Table Numbers"/>
    <w:basedOn w:val="Normal-Tabletext"/>
    <w:uiPriority w:val="3"/>
    <w:semiHidden/>
    <w:rsid w:val="0027023C"/>
    <w:pPr>
      <w:jc w:val="right"/>
    </w:pPr>
  </w:style>
  <w:style w:type="paragraph" w:customStyle="1" w:styleId="Normal-TableNumbersTotal">
    <w:name w:val="Normal - Table Numbers Total"/>
    <w:basedOn w:val="Normal-TableNumbers"/>
    <w:uiPriority w:val="3"/>
    <w:semiHidden/>
    <w:rsid w:val="0027023C"/>
    <w:rPr>
      <w:b/>
    </w:rPr>
  </w:style>
  <w:style w:type="paragraph" w:customStyle="1" w:styleId="Normal-Tabletext">
    <w:name w:val="Normal - Table text"/>
    <w:basedOn w:val="Normal"/>
    <w:uiPriority w:val="3"/>
    <w:semiHidden/>
    <w:rsid w:val="0027023C"/>
    <w:pPr>
      <w:spacing w:line="220" w:lineRule="atLeast"/>
    </w:pPr>
    <w:rPr>
      <w:sz w:val="18"/>
    </w:rPr>
  </w:style>
  <w:style w:type="paragraph" w:customStyle="1" w:styleId="Normal-Userinfo">
    <w:name w:val="Normal - User info"/>
    <w:basedOn w:val="Normal"/>
    <w:next w:val="Normal"/>
    <w:uiPriority w:val="7"/>
    <w:semiHidden/>
    <w:rsid w:val="0027023C"/>
    <w:pPr>
      <w:keepNext/>
      <w:keepLines/>
      <w:spacing w:line="200" w:lineRule="atLeast"/>
    </w:pPr>
    <w:rPr>
      <w:i/>
      <w:sz w:val="16"/>
    </w:rPr>
  </w:style>
  <w:style w:type="paragraph" w:styleId="NormalWeb">
    <w:name w:val="Normal (Web)"/>
    <w:basedOn w:val="Normal"/>
    <w:uiPriority w:val="7"/>
    <w:semiHidden/>
    <w:rsid w:val="0027023C"/>
    <w:rPr>
      <w:rFonts w:ascii="Times New Roman" w:hAnsi="Times New Roman"/>
      <w:sz w:val="24"/>
    </w:rPr>
  </w:style>
  <w:style w:type="paragraph" w:styleId="NormalIndent">
    <w:name w:val="Normal Indent"/>
    <w:basedOn w:val="Normal"/>
    <w:uiPriority w:val="7"/>
    <w:semiHidden/>
    <w:rsid w:val="0027023C"/>
    <w:pPr>
      <w:ind w:left="1304"/>
    </w:pPr>
  </w:style>
  <w:style w:type="paragraph" w:styleId="NoteHeading">
    <w:name w:val="Note Heading"/>
    <w:basedOn w:val="Normal"/>
    <w:next w:val="Normal"/>
    <w:link w:val="NoteHeadingChar"/>
    <w:uiPriority w:val="7"/>
    <w:semiHidden/>
    <w:rsid w:val="0027023C"/>
  </w:style>
  <w:style w:type="character" w:customStyle="1" w:styleId="NoteHeadingChar">
    <w:name w:val="Note Heading Char"/>
    <w:link w:val="NoteHeading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character" w:styleId="PageNumber">
    <w:name w:val="page number"/>
    <w:uiPriority w:val="7"/>
    <w:semiHidden/>
    <w:rsid w:val="0027023C"/>
    <w:rPr>
      <w:rFonts w:ascii="SEB Basic" w:hAnsi="SEB Basic"/>
      <w:sz w:val="15"/>
    </w:rPr>
  </w:style>
  <w:style w:type="paragraph" w:styleId="PlainText">
    <w:name w:val="Plain Text"/>
    <w:basedOn w:val="Normal"/>
    <w:link w:val="PlainTextChar"/>
    <w:uiPriority w:val="7"/>
    <w:semiHidden/>
    <w:rsid w:val="0027023C"/>
    <w:rPr>
      <w:rFonts w:cs="Courier New"/>
      <w:szCs w:val="20"/>
    </w:rPr>
  </w:style>
  <w:style w:type="character" w:customStyle="1" w:styleId="PlainTextChar">
    <w:name w:val="Plain Text Char"/>
    <w:link w:val="PlainText"/>
    <w:uiPriority w:val="7"/>
    <w:semiHidden/>
    <w:rsid w:val="008A120B"/>
    <w:rPr>
      <w:rFonts w:ascii="SEB Basic" w:eastAsia="Times New Roman" w:hAnsi="SEB Basic" w:cs="Courier New"/>
      <w:szCs w:val="20"/>
      <w:lang w:val="en-GB"/>
    </w:rPr>
  </w:style>
  <w:style w:type="paragraph" w:customStyle="1" w:styleId="Rubrik-brevEng">
    <w:name w:val="Rubrik-brevEng"/>
    <w:basedOn w:val="Normal-Documentheading"/>
    <w:next w:val="Normal"/>
    <w:uiPriority w:val="7"/>
    <w:semiHidden/>
    <w:rsid w:val="0027023C"/>
  </w:style>
  <w:style w:type="paragraph" w:customStyle="1" w:styleId="Rubrik-brevSv">
    <w:name w:val="Rubrik-brevSv"/>
    <w:basedOn w:val="Normal-Documentheading"/>
    <w:next w:val="Normal"/>
    <w:uiPriority w:val="7"/>
    <w:semiHidden/>
    <w:rsid w:val="0027023C"/>
  </w:style>
  <w:style w:type="paragraph" w:styleId="Salutation">
    <w:name w:val="Salutation"/>
    <w:basedOn w:val="Normal"/>
    <w:next w:val="Normal"/>
    <w:link w:val="SalutationChar"/>
    <w:uiPriority w:val="7"/>
    <w:semiHidden/>
    <w:rsid w:val="0027023C"/>
  </w:style>
  <w:style w:type="character" w:customStyle="1" w:styleId="SalutationChar">
    <w:name w:val="Salutation Char"/>
    <w:link w:val="Salutation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table" w:customStyle="1" w:styleId="SEB">
    <w:name w:val="SEB"/>
    <w:basedOn w:val="TableNormal"/>
    <w:rsid w:val="0027023C"/>
    <w:pPr>
      <w:spacing w:line="220" w:lineRule="atLeast"/>
    </w:pPr>
    <w:rPr>
      <w:rFonts w:ascii="SEB Basic" w:hAnsi="SEB Basic"/>
      <w:sz w:val="18"/>
      <w:lang w:val="en-GB" w:eastAsia="en-GB"/>
    </w:rPr>
    <w:tblPr>
      <w:tblStyleRowBandSize w:val="1"/>
      <w:tblStyleColBandSize w:val="1"/>
      <w:tblBorders>
        <w:insideH w:val="single" w:sz="4" w:space="0" w:color="333333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pPr>
        <w:wordWrap/>
        <w:spacing w:beforeLines="0" w:before="0" w:beforeAutospacing="0" w:afterLines="0" w:after="0" w:afterAutospacing="0" w:line="260" w:lineRule="atLeast"/>
        <w:ind w:leftChars="0" w:left="0" w:rightChars="0" w:right="0" w:firstLineChars="0" w:firstLine="0"/>
        <w:contextualSpacing w:val="0"/>
        <w:jc w:val="left"/>
        <w:outlineLvl w:val="9"/>
      </w:pPr>
      <w:rPr>
        <w:rFonts w:ascii="Tahoma" w:hAnsi="Tahoma"/>
        <w:b/>
        <w:color w:val="auto"/>
        <w:sz w:val="18"/>
      </w:rPr>
      <w:tblPr/>
      <w:tcPr>
        <w:tcBorders>
          <w:insideH w:val="nil"/>
        </w:tcBorders>
      </w:tcPr>
    </w:tblStylePr>
    <w:tblStylePr w:type="firstCol">
      <w:pPr>
        <w:wordWrap/>
        <w:spacing w:line="220" w:lineRule="atLeast"/>
      </w:pPr>
      <w:rPr>
        <w:rFonts w:ascii="Tahoma" w:hAnsi="Tahoma"/>
        <w:b/>
        <w:sz w:val="18"/>
      </w:rPr>
    </w:tblStylePr>
  </w:style>
  <w:style w:type="paragraph" w:styleId="Signature">
    <w:name w:val="Signature"/>
    <w:basedOn w:val="Normal"/>
    <w:link w:val="SignatureChar"/>
    <w:uiPriority w:val="7"/>
    <w:semiHidden/>
    <w:rsid w:val="0027023C"/>
    <w:pPr>
      <w:ind w:left="4252"/>
    </w:pPr>
  </w:style>
  <w:style w:type="character" w:customStyle="1" w:styleId="SignatureChar">
    <w:name w:val="Signature Char"/>
    <w:link w:val="Signature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character" w:styleId="Strong">
    <w:name w:val="Strong"/>
    <w:uiPriority w:val="7"/>
    <w:semiHidden/>
    <w:qFormat/>
    <w:rsid w:val="0027023C"/>
    <w:rPr>
      <w:b/>
      <w:bCs/>
    </w:rPr>
  </w:style>
  <w:style w:type="paragraph" w:styleId="Subtitle">
    <w:name w:val="Subtitle"/>
    <w:basedOn w:val="Normal"/>
    <w:link w:val="SubtitleChar"/>
    <w:uiPriority w:val="7"/>
    <w:semiHidden/>
    <w:qFormat/>
    <w:rsid w:val="0027023C"/>
    <w:pPr>
      <w:spacing w:after="60"/>
      <w:jc w:val="center"/>
    </w:pPr>
    <w:rPr>
      <w:rFonts w:cs="Arial"/>
      <w:sz w:val="24"/>
    </w:rPr>
  </w:style>
  <w:style w:type="character" w:customStyle="1" w:styleId="SubtitleChar">
    <w:name w:val="Subtitle Char"/>
    <w:link w:val="Subtitle"/>
    <w:uiPriority w:val="7"/>
    <w:semiHidden/>
    <w:rsid w:val="008A120B"/>
    <w:rPr>
      <w:rFonts w:ascii="SEB Basic" w:eastAsia="Times New Roman" w:hAnsi="SEB Basic" w:cs="Arial"/>
      <w:sz w:val="24"/>
      <w:szCs w:val="24"/>
      <w:lang w:val="en-GB"/>
    </w:rPr>
  </w:style>
  <w:style w:type="paragraph" w:customStyle="1" w:styleId="Svenska">
    <w:name w:val="Svenska"/>
    <w:basedOn w:val="Normal"/>
    <w:uiPriority w:val="7"/>
    <w:semiHidden/>
    <w:rsid w:val="0027023C"/>
  </w:style>
  <w:style w:type="table" w:styleId="Table3Deffects1">
    <w:name w:val="Table 3D effects 1"/>
    <w:basedOn w:val="TableNormal"/>
    <w:semiHidden/>
    <w:rsid w:val="0027023C"/>
    <w:rPr>
      <w:rFonts w:ascii="Times New Roman" w:hAnsi="Times New Roman"/>
      <w:lang w:val="en-GB" w:eastAsia="en-GB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27023C"/>
    <w:rPr>
      <w:rFonts w:ascii="Times New Roman" w:hAnsi="Times New Roman"/>
      <w:color w:val="00008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7023C"/>
    <w:rPr>
      <w:rFonts w:ascii="Times New Roman" w:hAnsi="Times New Roman"/>
      <w:color w:val="FFFFFF"/>
      <w:lang w:val="en-GB" w:eastAsia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7023C"/>
    <w:rPr>
      <w:rFonts w:ascii="Times New Roman" w:hAnsi="Times New Roman"/>
      <w:b/>
      <w:bCs/>
      <w:lang w:val="en-GB" w:eastAsia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7023C"/>
    <w:rPr>
      <w:rFonts w:ascii="Times New Roman" w:hAnsi="Times New Roman"/>
      <w:b/>
      <w:bCs/>
      <w:lang w:val="en-GB" w:eastAsia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7023C"/>
    <w:rPr>
      <w:rFonts w:ascii="Times New Roman" w:hAnsi="Times New Roman"/>
      <w:b/>
      <w:bCs/>
      <w:lang w:val="en-GB" w:eastAsia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7023C"/>
    <w:rPr>
      <w:rFonts w:ascii="Times New Roman" w:hAnsi="Times New Roman"/>
      <w:lang w:val="en-GB" w:eastAsia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7023C"/>
    <w:rPr>
      <w:rFonts w:ascii="Times New Roman" w:hAnsi="Times New Roman"/>
      <w:lang w:val="en-GB" w:eastAsia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27023C"/>
    <w:pPr>
      <w:spacing w:line="240" w:lineRule="atLeast"/>
    </w:pPr>
    <w:rPr>
      <w:rFonts w:ascii="Times New Roman" w:hAnsi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7023C"/>
    <w:rPr>
      <w:rFonts w:ascii="Times New Roman" w:hAnsi="Times New Roman"/>
      <w:b/>
      <w:bCs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7"/>
    <w:semiHidden/>
    <w:rsid w:val="0027023C"/>
  </w:style>
  <w:style w:type="table" w:styleId="TableProfessional">
    <w:name w:val="Table Professional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7023C"/>
    <w:rPr>
      <w:rFonts w:ascii="Times New Roman" w:hAnsi="Times New Roman"/>
      <w:lang w:val="en-GB" w:eastAsia="en-GB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7023C"/>
    <w:rPr>
      <w:rFonts w:ascii="Times New Roman" w:hAnsi="Times New Roman"/>
      <w:lang w:val="en-GB" w:eastAsia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7023C"/>
    <w:rPr>
      <w:rFonts w:ascii="Times New Roman" w:hAnsi="Times New Roman"/>
      <w:lang w:val="en-GB" w:eastAsia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7023C"/>
    <w:rPr>
      <w:rFonts w:ascii="Times New Roman" w:hAnsi="Times New Roman"/>
      <w:lang w:val="en-GB" w:eastAsia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mplate">
    <w:name w:val="Template"/>
    <w:link w:val="TemplateChar"/>
    <w:uiPriority w:val="7"/>
    <w:semiHidden/>
    <w:rsid w:val="0027023C"/>
    <w:pPr>
      <w:suppressAutoHyphens/>
      <w:spacing w:line="200" w:lineRule="atLeast"/>
    </w:pPr>
    <w:rPr>
      <w:rFonts w:ascii="SEB Basic" w:hAnsi="SEB Basic"/>
      <w:noProof/>
      <w:sz w:val="15"/>
      <w:szCs w:val="24"/>
      <w:lang w:val="en-GB" w:eastAsia="en-US"/>
    </w:rPr>
  </w:style>
  <w:style w:type="character" w:customStyle="1" w:styleId="TemplateChar">
    <w:name w:val="Template Char"/>
    <w:link w:val="Template"/>
    <w:uiPriority w:val="7"/>
    <w:semiHidden/>
    <w:rsid w:val="0027023C"/>
    <w:rPr>
      <w:rFonts w:ascii="SEB Basic" w:eastAsia="Times New Roman" w:hAnsi="SEB Basic" w:cs="Times New Roman"/>
      <w:noProof/>
      <w:sz w:val="15"/>
      <w:szCs w:val="24"/>
      <w:lang w:val="en-GB"/>
    </w:rPr>
  </w:style>
  <w:style w:type="paragraph" w:customStyle="1" w:styleId="Template-Address">
    <w:name w:val="Template - Address"/>
    <w:basedOn w:val="Template"/>
    <w:uiPriority w:val="7"/>
    <w:semiHidden/>
    <w:rsid w:val="0027023C"/>
  </w:style>
  <w:style w:type="paragraph" w:customStyle="1" w:styleId="Template-Companyname">
    <w:name w:val="Template - Company name"/>
    <w:basedOn w:val="Template"/>
    <w:next w:val="Template-Address"/>
    <w:uiPriority w:val="7"/>
    <w:semiHidden/>
    <w:rsid w:val="0027023C"/>
    <w:pPr>
      <w:spacing w:after="200"/>
    </w:pPr>
    <w:rPr>
      <w:b/>
    </w:rPr>
  </w:style>
  <w:style w:type="paragraph" w:customStyle="1" w:styleId="Template-Date">
    <w:name w:val="Template - Date"/>
    <w:basedOn w:val="Template-Address"/>
    <w:uiPriority w:val="7"/>
    <w:semiHidden/>
    <w:rsid w:val="0027023C"/>
  </w:style>
  <w:style w:type="paragraph" w:customStyle="1" w:styleId="Template-Documentname">
    <w:name w:val="Template - Document name"/>
    <w:basedOn w:val="Normal"/>
    <w:uiPriority w:val="7"/>
    <w:semiHidden/>
    <w:rsid w:val="0027023C"/>
    <w:pPr>
      <w:spacing w:line="360" w:lineRule="atLeast"/>
    </w:pPr>
    <w:rPr>
      <w:b/>
      <w:sz w:val="32"/>
    </w:rPr>
  </w:style>
  <w:style w:type="paragraph" w:customStyle="1" w:styleId="Template-Filepaht-filename">
    <w:name w:val="Template - File paht - file name"/>
    <w:basedOn w:val="Template"/>
    <w:uiPriority w:val="7"/>
    <w:semiHidden/>
    <w:rsid w:val="0027023C"/>
    <w:pPr>
      <w:pBdr>
        <w:top w:val="single" w:sz="4" w:space="6" w:color="auto"/>
      </w:pBdr>
      <w:spacing w:line="160" w:lineRule="atLeast"/>
      <w:jc w:val="right"/>
    </w:pPr>
    <w:rPr>
      <w:i/>
    </w:rPr>
  </w:style>
  <w:style w:type="paragraph" w:customStyle="1" w:styleId="Template-Legal">
    <w:name w:val="Template - Legal"/>
    <w:basedOn w:val="Template"/>
    <w:link w:val="Template-LegalChar"/>
    <w:uiPriority w:val="7"/>
    <w:semiHidden/>
    <w:rsid w:val="0027023C"/>
    <w:pPr>
      <w:spacing w:line="160" w:lineRule="atLeast"/>
    </w:pPr>
    <w:rPr>
      <w:i/>
      <w:sz w:val="12"/>
    </w:rPr>
  </w:style>
  <w:style w:type="character" w:customStyle="1" w:styleId="Template-LegalChar">
    <w:name w:val="Template - Legal Char"/>
    <w:link w:val="Template-Legal"/>
    <w:uiPriority w:val="7"/>
    <w:semiHidden/>
    <w:rsid w:val="0027023C"/>
    <w:rPr>
      <w:rFonts w:ascii="SEB Basic" w:eastAsia="Times New Roman" w:hAnsi="SEB Basic" w:cs="Times New Roman"/>
      <w:i/>
      <w:noProof/>
      <w:sz w:val="12"/>
      <w:szCs w:val="24"/>
      <w:lang w:val="en-GB"/>
    </w:rPr>
  </w:style>
  <w:style w:type="paragraph" w:customStyle="1" w:styleId="Template-Web">
    <w:name w:val="Template - Web"/>
    <w:basedOn w:val="Template"/>
    <w:link w:val="Template-WebChar"/>
    <w:uiPriority w:val="7"/>
    <w:semiHidden/>
    <w:rsid w:val="0027023C"/>
    <w:pPr>
      <w:spacing w:line="160" w:lineRule="atLeast"/>
    </w:pPr>
    <w:rPr>
      <w:b/>
    </w:rPr>
  </w:style>
  <w:style w:type="character" w:customStyle="1" w:styleId="Template-WebChar">
    <w:name w:val="Template - Web Char"/>
    <w:link w:val="Template-Web"/>
    <w:uiPriority w:val="7"/>
    <w:semiHidden/>
    <w:rsid w:val="0027023C"/>
    <w:rPr>
      <w:rFonts w:ascii="SEB Basic" w:eastAsia="Times New Roman" w:hAnsi="SEB Basic" w:cs="Times New Roman"/>
      <w:b/>
      <w:noProof/>
      <w:sz w:val="15"/>
      <w:szCs w:val="24"/>
      <w:lang w:val="en-GB"/>
    </w:rPr>
  </w:style>
  <w:style w:type="paragraph" w:customStyle="1" w:styleId="Textbrevmall">
    <w:name w:val="Text brevmall"/>
    <w:basedOn w:val="Normal"/>
    <w:uiPriority w:val="7"/>
    <w:semiHidden/>
    <w:rsid w:val="0027023C"/>
  </w:style>
  <w:style w:type="paragraph" w:customStyle="1" w:styleId="Text-brevEng">
    <w:name w:val="Text-brevEng"/>
    <w:basedOn w:val="Normal"/>
    <w:uiPriority w:val="7"/>
    <w:semiHidden/>
    <w:rsid w:val="0027023C"/>
  </w:style>
  <w:style w:type="paragraph" w:customStyle="1" w:styleId="Text-brevSv">
    <w:name w:val="Text-brevSv"/>
    <w:basedOn w:val="Normal"/>
    <w:uiPriority w:val="7"/>
    <w:semiHidden/>
    <w:rsid w:val="0027023C"/>
  </w:style>
  <w:style w:type="paragraph" w:styleId="Title">
    <w:name w:val="Title"/>
    <w:basedOn w:val="Normal"/>
    <w:link w:val="TitleChar"/>
    <w:uiPriority w:val="7"/>
    <w:semiHidden/>
    <w:qFormat/>
    <w:rsid w:val="0027023C"/>
    <w:pPr>
      <w:spacing w:before="240" w:after="60"/>
      <w:jc w:val="center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7"/>
    <w:semiHidden/>
    <w:rsid w:val="008A120B"/>
    <w:rPr>
      <w:rFonts w:ascii="SEB Basic" w:eastAsia="Times New Roman" w:hAnsi="SEB Basic" w:cs="Arial"/>
      <w:b/>
      <w:bCs/>
      <w:kern w:val="28"/>
      <w:sz w:val="32"/>
      <w:szCs w:val="32"/>
      <w:lang w:val="en-GB"/>
    </w:rPr>
  </w:style>
  <w:style w:type="paragraph" w:styleId="TOC1">
    <w:name w:val="toc 1"/>
    <w:basedOn w:val="Normal"/>
    <w:next w:val="Normal"/>
    <w:uiPriority w:val="7"/>
    <w:semiHidden/>
    <w:rsid w:val="0027023C"/>
    <w:pPr>
      <w:tabs>
        <w:tab w:val="left" w:pos="567"/>
        <w:tab w:val="right" w:leader="dot" w:pos="8505"/>
      </w:tabs>
      <w:spacing w:before="120"/>
      <w:ind w:right="567"/>
    </w:pPr>
    <w:rPr>
      <w:b/>
    </w:rPr>
  </w:style>
  <w:style w:type="paragraph" w:styleId="TOC2">
    <w:name w:val="toc 2"/>
    <w:basedOn w:val="Normal"/>
    <w:next w:val="Normal"/>
    <w:uiPriority w:val="7"/>
    <w:semiHidden/>
    <w:rsid w:val="0027023C"/>
    <w:pPr>
      <w:tabs>
        <w:tab w:val="left" w:pos="851"/>
        <w:tab w:val="right" w:leader="dot" w:pos="8505"/>
      </w:tabs>
      <w:ind w:left="284" w:right="567"/>
    </w:pPr>
  </w:style>
  <w:style w:type="paragraph" w:styleId="TOC3">
    <w:name w:val="toc 3"/>
    <w:basedOn w:val="Normal"/>
    <w:next w:val="Normal"/>
    <w:uiPriority w:val="7"/>
    <w:semiHidden/>
    <w:rsid w:val="0027023C"/>
    <w:pPr>
      <w:tabs>
        <w:tab w:val="left" w:pos="1276"/>
        <w:tab w:val="right" w:leader="dot" w:pos="8505"/>
      </w:tabs>
      <w:ind w:left="567" w:right="567"/>
    </w:pPr>
  </w:style>
  <w:style w:type="paragraph" w:styleId="TOC4">
    <w:name w:val="toc 4"/>
    <w:basedOn w:val="Normal"/>
    <w:next w:val="Normal"/>
    <w:uiPriority w:val="7"/>
    <w:semiHidden/>
    <w:rsid w:val="0027023C"/>
    <w:pPr>
      <w:tabs>
        <w:tab w:val="left" w:pos="425"/>
        <w:tab w:val="right" w:leader="dot" w:pos="8505"/>
      </w:tabs>
      <w:spacing w:before="120"/>
      <w:ind w:left="425" w:right="567" w:hanging="425"/>
    </w:pPr>
    <w:rPr>
      <w:b/>
    </w:rPr>
  </w:style>
  <w:style w:type="paragraph" w:styleId="TOC5">
    <w:name w:val="toc 5"/>
    <w:basedOn w:val="Normal"/>
    <w:next w:val="Normal"/>
    <w:uiPriority w:val="7"/>
    <w:semiHidden/>
    <w:rsid w:val="0027023C"/>
    <w:pPr>
      <w:tabs>
        <w:tab w:val="left" w:pos="992"/>
        <w:tab w:val="right" w:leader="dot" w:pos="8505"/>
      </w:tabs>
      <w:ind w:left="992" w:right="567" w:hanging="567"/>
    </w:pPr>
  </w:style>
  <w:style w:type="paragraph" w:styleId="TOC6">
    <w:name w:val="toc 6"/>
    <w:basedOn w:val="Normal"/>
    <w:next w:val="Normal"/>
    <w:uiPriority w:val="7"/>
    <w:semiHidden/>
    <w:rsid w:val="0027023C"/>
    <w:pPr>
      <w:tabs>
        <w:tab w:val="left" w:pos="1843"/>
        <w:tab w:val="right" w:leader="dot" w:pos="8505"/>
      </w:tabs>
      <w:ind w:left="1843" w:right="567" w:hanging="851"/>
    </w:pPr>
  </w:style>
  <w:style w:type="paragraph" w:styleId="TOC7">
    <w:name w:val="toc 7"/>
    <w:basedOn w:val="Normal"/>
    <w:next w:val="Normal"/>
    <w:uiPriority w:val="7"/>
    <w:semiHidden/>
    <w:rsid w:val="0027023C"/>
    <w:pPr>
      <w:tabs>
        <w:tab w:val="right" w:pos="7655"/>
      </w:tabs>
      <w:ind w:left="2268" w:right="567" w:hanging="1134"/>
    </w:pPr>
  </w:style>
  <w:style w:type="paragraph" w:styleId="TOC8">
    <w:name w:val="toc 8"/>
    <w:basedOn w:val="Normal"/>
    <w:next w:val="Normal"/>
    <w:uiPriority w:val="7"/>
    <w:semiHidden/>
    <w:rsid w:val="0027023C"/>
    <w:pPr>
      <w:tabs>
        <w:tab w:val="right" w:pos="7655"/>
      </w:tabs>
      <w:ind w:left="2268" w:right="567" w:hanging="1134"/>
    </w:pPr>
  </w:style>
  <w:style w:type="paragraph" w:styleId="TOC9">
    <w:name w:val="toc 9"/>
    <w:basedOn w:val="Normal"/>
    <w:next w:val="Normal"/>
    <w:uiPriority w:val="7"/>
    <w:semiHidden/>
    <w:rsid w:val="0027023C"/>
    <w:pPr>
      <w:tabs>
        <w:tab w:val="right" w:pos="7655"/>
      </w:tabs>
      <w:ind w:left="2268" w:right="567" w:hanging="1134"/>
    </w:pPr>
  </w:style>
  <w:style w:type="paragraph" w:customStyle="1" w:styleId="Underrubrik-Eng">
    <w:name w:val="Underrubrik-Eng"/>
    <w:basedOn w:val="Heading2"/>
    <w:next w:val="Normal"/>
    <w:uiPriority w:val="7"/>
    <w:semiHidden/>
    <w:rsid w:val="0027023C"/>
  </w:style>
  <w:style w:type="paragraph" w:customStyle="1" w:styleId="Underrubrik-Sv">
    <w:name w:val="Underrubrik-Sv"/>
    <w:basedOn w:val="Underrubrik-Eng"/>
    <w:uiPriority w:val="7"/>
    <w:semiHidden/>
    <w:rsid w:val="0027023C"/>
  </w:style>
  <w:style w:type="paragraph" w:styleId="BalloonText">
    <w:name w:val="Balloon Text"/>
    <w:basedOn w:val="Normal"/>
    <w:link w:val="BalloonTextChar"/>
    <w:uiPriority w:val="99"/>
    <w:semiHidden/>
    <w:unhideWhenUsed/>
    <w:rsid w:val="008A12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A120B"/>
    <w:rPr>
      <w:rFonts w:ascii="Tahoma" w:eastAsia="Times New Roman" w:hAnsi="Tahoma" w:cs="Tahoma"/>
      <w:sz w:val="16"/>
      <w:szCs w:val="16"/>
      <w:lang w:val="en-GB"/>
    </w:rPr>
  </w:style>
  <w:style w:type="paragraph" w:styleId="Bibliography">
    <w:name w:val="Bibliography"/>
    <w:basedOn w:val="Normal"/>
    <w:next w:val="Normal"/>
    <w:uiPriority w:val="37"/>
    <w:semiHidden/>
    <w:unhideWhenUsed/>
    <w:rsid w:val="008A120B"/>
  </w:style>
  <w:style w:type="character" w:styleId="BookTitle">
    <w:name w:val="Book Title"/>
    <w:uiPriority w:val="33"/>
    <w:semiHidden/>
    <w:qFormat/>
    <w:rsid w:val="008A120B"/>
    <w:rPr>
      <w:b/>
      <w:bCs/>
      <w:smallCaps/>
      <w:spacing w:val="5"/>
    </w:rPr>
  </w:style>
  <w:style w:type="table" w:styleId="ColorfulGrid">
    <w:name w:val="Colorful Grid"/>
    <w:basedOn w:val="TableNormal"/>
    <w:uiPriority w:val="73"/>
    <w:rsid w:val="008A120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8A120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7F4D6"/>
    </w:tcPr>
    <w:tblStylePr w:type="firstRow">
      <w:rPr>
        <w:b/>
        <w:bCs/>
      </w:rPr>
      <w:tblPr/>
      <w:tcPr>
        <w:shd w:val="clear" w:color="auto" w:fill="D0EAAD"/>
      </w:tcPr>
    </w:tblStylePr>
    <w:tblStylePr w:type="lastRow">
      <w:rPr>
        <w:b/>
        <w:bCs/>
        <w:color w:val="000000"/>
      </w:rPr>
      <w:tblPr/>
      <w:tcPr>
        <w:shd w:val="clear" w:color="auto" w:fill="D0EAAD"/>
      </w:tcPr>
    </w:tblStylePr>
    <w:tblStylePr w:type="firstCol">
      <w:rPr>
        <w:color w:val="FFFFFF"/>
      </w:rPr>
      <w:tblPr/>
      <w:tcPr>
        <w:shd w:val="clear" w:color="auto" w:fill="679727"/>
      </w:tcPr>
    </w:tblStylePr>
    <w:tblStylePr w:type="lastCol">
      <w:rPr>
        <w:color w:val="FFFFFF"/>
      </w:rPr>
      <w:tblPr/>
      <w:tcPr>
        <w:shd w:val="clear" w:color="auto" w:fill="679727"/>
      </w:tcPr>
    </w:tblStylePr>
    <w:tblStylePr w:type="band1Vert">
      <w:tblPr/>
      <w:tcPr>
        <w:shd w:val="clear" w:color="auto" w:fill="C4E599"/>
      </w:tcPr>
    </w:tblStylePr>
    <w:tblStylePr w:type="band1Horz">
      <w:tblPr/>
      <w:tcPr>
        <w:shd w:val="clear" w:color="auto" w:fill="C4E599"/>
      </w:tcPr>
    </w:tblStylePr>
  </w:style>
  <w:style w:type="table" w:styleId="ColorfulGrid-Accent2">
    <w:name w:val="Colorful Grid Accent 2"/>
    <w:basedOn w:val="TableNormal"/>
    <w:uiPriority w:val="73"/>
    <w:rsid w:val="008A120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FD8ED"/>
    </w:tcPr>
    <w:tblStylePr w:type="firstRow">
      <w:rPr>
        <w:b/>
        <w:bCs/>
      </w:rPr>
      <w:tblPr/>
      <w:tcPr>
        <w:shd w:val="clear" w:color="auto" w:fill="C0B2DB"/>
      </w:tcPr>
    </w:tblStylePr>
    <w:tblStylePr w:type="lastRow">
      <w:rPr>
        <w:b/>
        <w:bCs/>
        <w:color w:val="000000"/>
      </w:rPr>
      <w:tblPr/>
      <w:tcPr>
        <w:shd w:val="clear" w:color="auto" w:fill="C0B2DB"/>
      </w:tcPr>
    </w:tblStylePr>
    <w:tblStylePr w:type="firstCol">
      <w:rPr>
        <w:color w:val="FFFFFF"/>
      </w:rPr>
      <w:tblPr/>
      <w:tcPr>
        <w:shd w:val="clear" w:color="auto" w:fill="4C3676"/>
      </w:tcPr>
    </w:tblStylePr>
    <w:tblStylePr w:type="lastCol">
      <w:rPr>
        <w:color w:val="FFFFFF"/>
      </w:rPr>
      <w:tblPr/>
      <w:tcPr>
        <w:shd w:val="clear" w:color="auto" w:fill="4C3676"/>
      </w:tcPr>
    </w:tblStylePr>
    <w:tblStylePr w:type="band1Vert">
      <w:tblPr/>
      <w:tcPr>
        <w:shd w:val="clear" w:color="auto" w:fill="B19FD3"/>
      </w:tcPr>
    </w:tblStylePr>
    <w:tblStylePr w:type="band1Horz">
      <w:tblPr/>
      <w:tcPr>
        <w:shd w:val="clear" w:color="auto" w:fill="B19FD3"/>
      </w:tcPr>
    </w:tblStylePr>
  </w:style>
  <w:style w:type="table" w:styleId="ColorfulGrid-Accent3">
    <w:name w:val="Colorful Grid Accent 3"/>
    <w:basedOn w:val="TableNormal"/>
    <w:uiPriority w:val="73"/>
    <w:rsid w:val="008A120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8EFFB"/>
    </w:tcPr>
    <w:tblStylePr w:type="firstRow">
      <w:rPr>
        <w:b/>
        <w:bCs/>
      </w:rPr>
      <w:tblPr/>
      <w:tcPr>
        <w:shd w:val="clear" w:color="auto" w:fill="B2DFF8"/>
      </w:tcPr>
    </w:tblStylePr>
    <w:tblStylePr w:type="lastRow">
      <w:rPr>
        <w:b/>
        <w:bCs/>
        <w:color w:val="000000"/>
      </w:rPr>
      <w:tblPr/>
      <w:tcPr>
        <w:shd w:val="clear" w:color="auto" w:fill="B2DFF8"/>
      </w:tcPr>
    </w:tblStylePr>
    <w:tblStylePr w:type="firstCol">
      <w:rPr>
        <w:color w:val="FFFFFF"/>
      </w:rPr>
      <w:tblPr/>
      <w:tcPr>
        <w:shd w:val="clear" w:color="auto" w:fill="128BD0"/>
      </w:tcPr>
    </w:tblStylePr>
    <w:tblStylePr w:type="lastCol">
      <w:rPr>
        <w:color w:val="FFFFFF"/>
      </w:rPr>
      <w:tblPr/>
      <w:tcPr>
        <w:shd w:val="clear" w:color="auto" w:fill="128BD0"/>
      </w:tcPr>
    </w:tblStylePr>
    <w:tblStylePr w:type="band1Vert">
      <w:tblPr/>
      <w:tcPr>
        <w:shd w:val="clear" w:color="auto" w:fill="A0D7F6"/>
      </w:tcPr>
    </w:tblStylePr>
    <w:tblStylePr w:type="band1Horz">
      <w:tblPr/>
      <w:tcPr>
        <w:shd w:val="clear" w:color="auto" w:fill="A0D7F6"/>
      </w:tcPr>
    </w:tblStylePr>
  </w:style>
  <w:style w:type="table" w:styleId="ColorfulGrid-Accent4">
    <w:name w:val="Colorful Grid Accent 4"/>
    <w:basedOn w:val="TableNormal"/>
    <w:uiPriority w:val="73"/>
    <w:rsid w:val="008A120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EF2CF"/>
    </w:tcPr>
    <w:tblStylePr w:type="firstRow">
      <w:rPr>
        <w:b/>
        <w:bCs/>
      </w:rPr>
      <w:tblPr/>
      <w:tcPr>
        <w:shd w:val="clear" w:color="auto" w:fill="FEE69F"/>
      </w:tcPr>
    </w:tblStylePr>
    <w:tblStylePr w:type="lastRow">
      <w:rPr>
        <w:b/>
        <w:bCs/>
        <w:color w:val="000000"/>
      </w:rPr>
      <w:tblPr/>
      <w:tcPr>
        <w:shd w:val="clear" w:color="auto" w:fill="FEE69F"/>
      </w:tcPr>
    </w:tblStylePr>
    <w:tblStylePr w:type="firstCol">
      <w:rPr>
        <w:color w:val="FFFFFF"/>
      </w:rPr>
      <w:tblPr/>
      <w:tcPr>
        <w:shd w:val="clear" w:color="auto" w:fill="C99501"/>
      </w:tcPr>
    </w:tblStylePr>
    <w:tblStylePr w:type="lastCol">
      <w:rPr>
        <w:color w:val="FFFFFF"/>
      </w:rPr>
      <w:tblPr/>
      <w:tcPr>
        <w:shd w:val="clear" w:color="auto" w:fill="C99501"/>
      </w:tcPr>
    </w:tblStylePr>
    <w:tblStylePr w:type="band1Vert">
      <w:tblPr/>
      <w:tcPr>
        <w:shd w:val="clear" w:color="auto" w:fill="FEDF88"/>
      </w:tcPr>
    </w:tblStylePr>
    <w:tblStylePr w:type="band1Horz">
      <w:tblPr/>
      <w:tcPr>
        <w:shd w:val="clear" w:color="auto" w:fill="FEDF88"/>
      </w:tcPr>
    </w:tblStylePr>
  </w:style>
  <w:style w:type="table" w:styleId="ColorfulGrid-Accent5">
    <w:name w:val="Colorful Grid Accent 5"/>
    <w:basedOn w:val="TableNormal"/>
    <w:uiPriority w:val="73"/>
    <w:rsid w:val="008A120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AD9D7"/>
    </w:tcPr>
    <w:tblStylePr w:type="firstRow">
      <w:rPr>
        <w:b/>
        <w:bCs/>
      </w:rPr>
      <w:tblPr/>
      <w:tcPr>
        <w:shd w:val="clear" w:color="auto" w:fill="F6B4AF"/>
      </w:tcPr>
    </w:tblStylePr>
    <w:tblStylePr w:type="lastRow">
      <w:rPr>
        <w:b/>
        <w:bCs/>
        <w:color w:val="000000"/>
      </w:rPr>
      <w:tblPr/>
      <w:tcPr>
        <w:shd w:val="clear" w:color="auto" w:fill="F6B4AF"/>
      </w:tcPr>
    </w:tblStylePr>
    <w:tblStylePr w:type="firstCol">
      <w:rPr>
        <w:color w:val="FFFFFF"/>
      </w:rPr>
      <w:tblPr/>
      <w:tcPr>
        <w:shd w:val="clear" w:color="auto" w:fill="C32115"/>
      </w:tcPr>
    </w:tblStylePr>
    <w:tblStylePr w:type="lastCol">
      <w:rPr>
        <w:color w:val="FFFFFF"/>
      </w:rPr>
      <w:tblPr/>
      <w:tcPr>
        <w:shd w:val="clear" w:color="auto" w:fill="C32115"/>
      </w:tcPr>
    </w:tblStylePr>
    <w:tblStylePr w:type="band1Vert">
      <w:tblPr/>
      <w:tcPr>
        <w:shd w:val="clear" w:color="auto" w:fill="F4A29C"/>
      </w:tcPr>
    </w:tblStylePr>
    <w:tblStylePr w:type="band1Horz">
      <w:tblPr/>
      <w:tcPr>
        <w:shd w:val="clear" w:color="auto" w:fill="F4A29C"/>
      </w:tcPr>
    </w:tblStylePr>
  </w:style>
  <w:style w:type="table" w:styleId="ColorfulGrid-Accent6">
    <w:name w:val="Colorful Grid Accent 6"/>
    <w:basedOn w:val="TableNormal"/>
    <w:uiPriority w:val="73"/>
    <w:rsid w:val="008A120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FEFEF"/>
    </w:tcPr>
    <w:tblStylePr w:type="firstRow">
      <w:rPr>
        <w:b/>
        <w:bCs/>
      </w:rPr>
      <w:tblPr/>
      <w:tcPr>
        <w:shd w:val="clear" w:color="auto" w:fill="E0E0E0"/>
      </w:tcPr>
    </w:tblStylePr>
    <w:tblStylePr w:type="lastRow">
      <w:rPr>
        <w:b/>
        <w:bCs/>
        <w:color w:val="000000"/>
      </w:rPr>
      <w:tblPr/>
      <w:tcPr>
        <w:shd w:val="clear" w:color="auto" w:fill="E0E0E0"/>
      </w:tcPr>
    </w:tblStylePr>
    <w:tblStylePr w:type="firstCol">
      <w:rPr>
        <w:color w:val="FFFFFF"/>
      </w:rPr>
      <w:tblPr/>
      <w:tcPr>
        <w:shd w:val="clear" w:color="auto" w:fill="858585"/>
      </w:tcPr>
    </w:tblStylePr>
    <w:tblStylePr w:type="lastCol">
      <w:rPr>
        <w:color w:val="FFFFFF"/>
      </w:rPr>
      <w:tblPr/>
      <w:tcPr>
        <w:shd w:val="clear" w:color="auto" w:fill="858585"/>
      </w:tcPr>
    </w:tblStylePr>
    <w:tblStylePr w:type="band1Vert">
      <w:tblPr/>
      <w:tcPr>
        <w:shd w:val="clear" w:color="auto" w:fill="D8D8D8"/>
      </w:tcPr>
    </w:tblStylePr>
    <w:tblStylePr w:type="band1Horz">
      <w:tblPr/>
      <w:tcPr>
        <w:shd w:val="clear" w:color="auto" w:fill="D8D8D8"/>
      </w:tcPr>
    </w:tblStylePr>
  </w:style>
  <w:style w:type="table" w:styleId="ColorfulList">
    <w:name w:val="Colorful List"/>
    <w:basedOn w:val="TableNormal"/>
    <w:uiPriority w:val="72"/>
    <w:rsid w:val="008A120B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13A7E"/>
      </w:tcPr>
    </w:tblStylePr>
    <w:tblStylePr w:type="lastRow">
      <w:rPr>
        <w:b/>
        <w:bCs/>
        <w:color w:val="513A7E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8A120B"/>
    <w:rPr>
      <w:color w:val="000000"/>
    </w:rPr>
    <w:tblPr>
      <w:tblStyleRowBandSize w:val="1"/>
      <w:tblStyleColBandSize w:val="1"/>
    </w:tblPr>
    <w:tcPr>
      <w:shd w:val="clear" w:color="auto" w:fill="F3F9E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13A7E"/>
      </w:tcPr>
    </w:tblStylePr>
    <w:tblStylePr w:type="lastRow">
      <w:rPr>
        <w:b/>
        <w:bCs/>
        <w:color w:val="513A7E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F2CC"/>
      </w:tcPr>
    </w:tblStylePr>
    <w:tblStylePr w:type="band1Horz">
      <w:tblPr/>
      <w:tcPr>
        <w:shd w:val="clear" w:color="auto" w:fill="E7F4D6"/>
      </w:tcPr>
    </w:tblStylePr>
  </w:style>
  <w:style w:type="table" w:styleId="ColorfulList-Accent2">
    <w:name w:val="Colorful List Accent 2"/>
    <w:basedOn w:val="TableNormal"/>
    <w:uiPriority w:val="72"/>
    <w:rsid w:val="008A120B"/>
    <w:rPr>
      <w:color w:val="000000"/>
    </w:rPr>
    <w:tblPr>
      <w:tblStyleRowBandSize w:val="1"/>
      <w:tblStyleColBandSize w:val="1"/>
    </w:tblPr>
    <w:tcPr>
      <w:shd w:val="clear" w:color="auto" w:fill="EFEC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13A7E"/>
      </w:tcPr>
    </w:tblStylePr>
    <w:tblStylePr w:type="lastRow">
      <w:rPr>
        <w:b/>
        <w:bCs/>
        <w:color w:val="513A7E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9"/>
      </w:tcPr>
    </w:tblStylePr>
    <w:tblStylePr w:type="band1Horz">
      <w:tblPr/>
      <w:tcPr>
        <w:shd w:val="clear" w:color="auto" w:fill="DFD8ED"/>
      </w:tcPr>
    </w:tblStylePr>
  </w:style>
  <w:style w:type="table" w:styleId="ColorfulList-Accent3">
    <w:name w:val="Colorful List Accent 3"/>
    <w:basedOn w:val="TableNormal"/>
    <w:uiPriority w:val="72"/>
    <w:rsid w:val="008A120B"/>
    <w:rPr>
      <w:color w:val="000000"/>
    </w:rPr>
    <w:tblPr>
      <w:tblStyleRowBandSize w:val="1"/>
      <w:tblStyleColBandSize w:val="1"/>
    </w:tblPr>
    <w:tcPr>
      <w:shd w:val="clear" w:color="auto" w:fill="ECF7F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7A001"/>
      </w:tcPr>
    </w:tblStylePr>
    <w:tblStylePr w:type="lastRow">
      <w:rPr>
        <w:b/>
        <w:bCs/>
        <w:color w:val="D7A00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BFA"/>
      </w:tcPr>
    </w:tblStylePr>
    <w:tblStylePr w:type="band1Horz">
      <w:tblPr/>
      <w:tcPr>
        <w:shd w:val="clear" w:color="auto" w:fill="D8EFFB"/>
      </w:tcPr>
    </w:tblStylePr>
  </w:style>
  <w:style w:type="table" w:styleId="ColorfulList-Accent4">
    <w:name w:val="Colorful List Accent 4"/>
    <w:basedOn w:val="TableNormal"/>
    <w:uiPriority w:val="72"/>
    <w:rsid w:val="008A120B"/>
    <w:rPr>
      <w:color w:val="000000"/>
    </w:rPr>
    <w:tblPr>
      <w:tblStyleRowBandSize w:val="1"/>
      <w:tblStyleColBandSize w:val="1"/>
    </w:tblPr>
    <w:tcPr>
      <w:shd w:val="clear" w:color="auto" w:fill="FFF8E7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1495DE"/>
      </w:tcPr>
    </w:tblStylePr>
    <w:tblStylePr w:type="lastRow">
      <w:rPr>
        <w:b/>
        <w:bCs/>
        <w:color w:val="1495DE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FC3"/>
      </w:tcPr>
    </w:tblStylePr>
    <w:tblStylePr w:type="band1Horz">
      <w:tblPr/>
      <w:tcPr>
        <w:shd w:val="clear" w:color="auto" w:fill="FEF2CF"/>
      </w:tcPr>
    </w:tblStylePr>
  </w:style>
  <w:style w:type="table" w:styleId="ColorfulList-Accent5">
    <w:name w:val="Colorful List Accent 5"/>
    <w:basedOn w:val="TableNormal"/>
    <w:uiPriority w:val="72"/>
    <w:rsid w:val="008A120B"/>
    <w:rPr>
      <w:color w:val="000000"/>
    </w:rPr>
    <w:tblPr>
      <w:tblStyleRowBandSize w:val="1"/>
      <w:tblStyleColBandSize w:val="1"/>
    </w:tblPr>
    <w:tcPr>
      <w:shd w:val="clear" w:color="auto" w:fill="FCECEB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E8E8E"/>
      </w:tcPr>
    </w:tblStylePr>
    <w:tblStylePr w:type="lastRow">
      <w:rPr>
        <w:b/>
        <w:bCs/>
        <w:color w:val="8E8E8E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0CD"/>
      </w:tcPr>
    </w:tblStylePr>
    <w:tblStylePr w:type="band1Horz">
      <w:tblPr/>
      <w:tcPr>
        <w:shd w:val="clear" w:color="auto" w:fill="FAD9D7"/>
      </w:tcPr>
    </w:tblStylePr>
  </w:style>
  <w:style w:type="table" w:styleId="ColorfulList-Accent6">
    <w:name w:val="Colorful List Accent 6"/>
    <w:basedOn w:val="TableNormal"/>
    <w:uiPriority w:val="72"/>
    <w:rsid w:val="008A120B"/>
    <w:rPr>
      <w:color w:val="000000"/>
    </w:rPr>
    <w:tblPr>
      <w:tblStyleRowBandSize w:val="1"/>
      <w:tblStyleColBandSize w:val="1"/>
    </w:tblPr>
    <w:tcPr>
      <w:shd w:val="clear" w:color="auto" w:fill="F7F7F7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02317"/>
      </w:tcPr>
    </w:tblStylePr>
    <w:tblStylePr w:type="lastRow">
      <w:rPr>
        <w:b/>
        <w:bCs/>
        <w:color w:val="D02317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/>
      </w:tcPr>
    </w:tblStylePr>
    <w:tblStylePr w:type="band1Horz">
      <w:tblPr/>
      <w:tcPr>
        <w:shd w:val="clear" w:color="auto" w:fill="EFEFEF"/>
      </w:tcPr>
    </w:tblStylePr>
  </w:style>
  <w:style w:type="table" w:styleId="ColorfulShading">
    <w:name w:val="Colorful Shading"/>
    <w:basedOn w:val="TableNormal"/>
    <w:uiPriority w:val="71"/>
    <w:rsid w:val="008A120B"/>
    <w:rPr>
      <w:color w:val="000000"/>
    </w:rPr>
    <w:tblPr>
      <w:tblStyleRowBandSize w:val="1"/>
      <w:tblStyleColBandSize w:val="1"/>
      <w:tblBorders>
        <w:top w:val="single" w:sz="24" w:space="0" w:color="66499E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499E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8A120B"/>
    <w:rPr>
      <w:color w:val="000000"/>
    </w:rPr>
    <w:tblPr>
      <w:tblStyleRowBandSize w:val="1"/>
      <w:tblStyleColBandSize w:val="1"/>
      <w:tblBorders>
        <w:top w:val="single" w:sz="24" w:space="0" w:color="66499E"/>
        <w:left w:val="single" w:sz="4" w:space="0" w:color="8ACA34"/>
        <w:bottom w:val="single" w:sz="4" w:space="0" w:color="8ACA34"/>
        <w:right w:val="single" w:sz="4" w:space="0" w:color="8ACA34"/>
        <w:insideH w:val="single" w:sz="4" w:space="0" w:color="FFFFFF"/>
        <w:insideV w:val="single" w:sz="4" w:space="0" w:color="FFFFFF"/>
      </w:tblBorders>
    </w:tblPr>
    <w:tcPr>
      <w:shd w:val="clear" w:color="auto" w:fill="F3F9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499E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2791F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2791F"/>
          <w:insideV w:val="nil"/>
        </w:tcBorders>
        <w:shd w:val="clear" w:color="auto" w:fill="52791F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791F"/>
      </w:tcPr>
    </w:tblStylePr>
    <w:tblStylePr w:type="band1Vert">
      <w:tblPr/>
      <w:tcPr>
        <w:shd w:val="clear" w:color="auto" w:fill="D0EAAD"/>
      </w:tcPr>
    </w:tblStylePr>
    <w:tblStylePr w:type="band1Horz">
      <w:tblPr/>
      <w:tcPr>
        <w:shd w:val="clear" w:color="auto" w:fill="C4E599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8A120B"/>
    <w:rPr>
      <w:color w:val="000000"/>
    </w:rPr>
    <w:tblPr>
      <w:tblStyleRowBandSize w:val="1"/>
      <w:tblStyleColBandSize w:val="1"/>
      <w:tblBorders>
        <w:top w:val="single" w:sz="24" w:space="0" w:color="66499E"/>
        <w:left w:val="single" w:sz="4" w:space="0" w:color="66499E"/>
        <w:bottom w:val="single" w:sz="4" w:space="0" w:color="66499E"/>
        <w:right w:val="single" w:sz="4" w:space="0" w:color="66499E"/>
        <w:insideH w:val="single" w:sz="4" w:space="0" w:color="FFFFFF"/>
        <w:insideV w:val="single" w:sz="4" w:space="0" w:color="FFFFFF"/>
      </w:tblBorders>
    </w:tblPr>
    <w:tcPr>
      <w:shd w:val="clear" w:color="auto" w:fill="EFEC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499E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3D2B5E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3D2B5E"/>
          <w:insideV w:val="nil"/>
        </w:tcBorders>
        <w:shd w:val="clear" w:color="auto" w:fill="3D2B5E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5E"/>
      </w:tcPr>
    </w:tblStylePr>
    <w:tblStylePr w:type="band1Vert">
      <w:tblPr/>
      <w:tcPr>
        <w:shd w:val="clear" w:color="auto" w:fill="C0B2DB"/>
      </w:tcPr>
    </w:tblStylePr>
    <w:tblStylePr w:type="band1Horz">
      <w:tblPr/>
      <w:tcPr>
        <w:shd w:val="clear" w:color="auto" w:fill="B19FD3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8A120B"/>
    <w:rPr>
      <w:color w:val="000000"/>
    </w:rPr>
    <w:tblPr>
      <w:tblStyleRowBandSize w:val="1"/>
      <w:tblStyleColBandSize w:val="1"/>
      <w:tblBorders>
        <w:top w:val="single" w:sz="24" w:space="0" w:color="FEC111"/>
        <w:left w:val="single" w:sz="4" w:space="0" w:color="41B0EE"/>
        <w:bottom w:val="single" w:sz="4" w:space="0" w:color="41B0EE"/>
        <w:right w:val="single" w:sz="4" w:space="0" w:color="41B0EE"/>
        <w:insideH w:val="single" w:sz="4" w:space="0" w:color="FFFFFF"/>
        <w:insideV w:val="single" w:sz="4" w:space="0" w:color="FFFFFF"/>
      </w:tblBorders>
    </w:tblPr>
    <w:tcPr>
      <w:shd w:val="clear" w:color="auto" w:fill="ECF7F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11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F6FA6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F6FA6"/>
          <w:insideV w:val="nil"/>
        </w:tcBorders>
        <w:shd w:val="clear" w:color="auto" w:fill="0F6FA6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FA6"/>
      </w:tcPr>
    </w:tblStylePr>
    <w:tblStylePr w:type="band1Vert">
      <w:tblPr/>
      <w:tcPr>
        <w:shd w:val="clear" w:color="auto" w:fill="B2DFF8"/>
      </w:tcPr>
    </w:tblStylePr>
    <w:tblStylePr w:type="band1Horz">
      <w:tblPr/>
      <w:tcPr>
        <w:shd w:val="clear" w:color="auto" w:fill="A0D7F6"/>
      </w:tcPr>
    </w:tblStylePr>
  </w:style>
  <w:style w:type="table" w:styleId="ColorfulShading-Accent4">
    <w:name w:val="Colorful Shading Accent 4"/>
    <w:basedOn w:val="TableNormal"/>
    <w:uiPriority w:val="71"/>
    <w:rsid w:val="008A120B"/>
    <w:rPr>
      <w:color w:val="000000"/>
    </w:rPr>
    <w:tblPr>
      <w:tblStyleRowBandSize w:val="1"/>
      <w:tblStyleColBandSize w:val="1"/>
      <w:tblBorders>
        <w:top w:val="single" w:sz="24" w:space="0" w:color="41B0EE"/>
        <w:left w:val="single" w:sz="4" w:space="0" w:color="FEC111"/>
        <w:bottom w:val="single" w:sz="4" w:space="0" w:color="FEC111"/>
        <w:right w:val="single" w:sz="4" w:space="0" w:color="FEC111"/>
        <w:insideH w:val="single" w:sz="4" w:space="0" w:color="FFFFFF"/>
        <w:insideV w:val="single" w:sz="4" w:space="0" w:color="FFFFFF"/>
      </w:tblBorders>
    </w:tblPr>
    <w:tcPr>
      <w:shd w:val="clear" w:color="auto" w:fill="FFF8E7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1B0EE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A177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17700"/>
          <w:insideV w:val="nil"/>
        </w:tcBorders>
        <w:shd w:val="clear" w:color="auto" w:fill="A177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700"/>
      </w:tcPr>
    </w:tblStylePr>
    <w:tblStylePr w:type="band1Vert">
      <w:tblPr/>
      <w:tcPr>
        <w:shd w:val="clear" w:color="auto" w:fill="FEE69F"/>
      </w:tcPr>
    </w:tblStylePr>
    <w:tblStylePr w:type="band1Horz">
      <w:tblPr/>
      <w:tcPr>
        <w:shd w:val="clear" w:color="auto" w:fill="FEDF8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8A120B"/>
    <w:rPr>
      <w:color w:val="000000"/>
    </w:rPr>
    <w:tblPr>
      <w:tblStyleRowBandSize w:val="1"/>
      <w:tblStyleColBandSize w:val="1"/>
      <w:tblBorders>
        <w:top w:val="single" w:sz="24" w:space="0" w:color="B2B2B2"/>
        <w:left w:val="single" w:sz="4" w:space="0" w:color="E94539"/>
        <w:bottom w:val="single" w:sz="4" w:space="0" w:color="E94539"/>
        <w:right w:val="single" w:sz="4" w:space="0" w:color="E94539"/>
        <w:insideH w:val="single" w:sz="4" w:space="0" w:color="FFFFFF"/>
        <w:insideV w:val="single" w:sz="4" w:space="0" w:color="FFFFFF"/>
      </w:tblBorders>
    </w:tblPr>
    <w:tcPr>
      <w:shd w:val="clear" w:color="auto" w:fill="FCECEB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C1A1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C1A11"/>
          <w:insideV w:val="nil"/>
        </w:tcBorders>
        <w:shd w:val="clear" w:color="auto" w:fill="9C1A1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1A11"/>
      </w:tcPr>
    </w:tblStylePr>
    <w:tblStylePr w:type="band1Vert">
      <w:tblPr/>
      <w:tcPr>
        <w:shd w:val="clear" w:color="auto" w:fill="F6B4AF"/>
      </w:tcPr>
    </w:tblStylePr>
    <w:tblStylePr w:type="band1Horz">
      <w:tblPr/>
      <w:tcPr>
        <w:shd w:val="clear" w:color="auto" w:fill="F4A29C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8A120B"/>
    <w:rPr>
      <w:color w:val="000000"/>
    </w:rPr>
    <w:tblPr>
      <w:tblStyleRowBandSize w:val="1"/>
      <w:tblStyleColBandSize w:val="1"/>
      <w:tblBorders>
        <w:top w:val="single" w:sz="24" w:space="0" w:color="E94539"/>
        <w:left w:val="single" w:sz="4" w:space="0" w:color="B2B2B2"/>
        <w:bottom w:val="single" w:sz="4" w:space="0" w:color="B2B2B2"/>
        <w:right w:val="single" w:sz="4" w:space="0" w:color="B2B2B2"/>
        <w:insideH w:val="single" w:sz="4" w:space="0" w:color="FFFFFF"/>
        <w:insideV w:val="single" w:sz="4" w:space="0" w:color="FFFFFF"/>
      </w:tblBorders>
    </w:tblPr>
    <w:tcPr>
      <w:shd w:val="clear" w:color="auto" w:fill="F7F7F7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453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A6A6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A6A6A"/>
          <w:insideV w:val="nil"/>
        </w:tcBorders>
        <w:shd w:val="clear" w:color="auto" w:fill="6A6A6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/>
      </w:tcPr>
    </w:tblStylePr>
    <w:tblStylePr w:type="band1Vert">
      <w:tblPr/>
      <w:tcPr>
        <w:shd w:val="clear" w:color="auto" w:fill="E0E0E0"/>
      </w:tcPr>
    </w:tblStylePr>
    <w:tblStylePr w:type="band1Horz">
      <w:tblPr/>
      <w:tcPr>
        <w:shd w:val="clear" w:color="auto" w:fill="D8D8D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CommentReference">
    <w:name w:val="annotation reference"/>
    <w:uiPriority w:val="99"/>
    <w:semiHidden/>
    <w:unhideWhenUsed/>
    <w:rsid w:val="008A12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12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A120B"/>
    <w:rPr>
      <w:rFonts w:ascii="SEB Basic" w:eastAsia="Times New Roman" w:hAnsi="SEB Basic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120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A120B"/>
    <w:rPr>
      <w:rFonts w:ascii="SEB Basic" w:eastAsia="Times New Roman" w:hAnsi="SEB Basic" w:cs="Times New Roman"/>
      <w:b/>
      <w:bCs/>
      <w:sz w:val="20"/>
      <w:szCs w:val="20"/>
      <w:lang w:val="en-GB"/>
    </w:rPr>
  </w:style>
  <w:style w:type="table" w:styleId="DarkList">
    <w:name w:val="Dark List"/>
    <w:basedOn w:val="TableNormal"/>
    <w:uiPriority w:val="70"/>
    <w:rsid w:val="008A120B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8A120B"/>
    <w:rPr>
      <w:color w:val="FFFFFF"/>
    </w:rPr>
    <w:tblPr>
      <w:tblStyleRowBandSize w:val="1"/>
      <w:tblStyleColBandSize w:val="1"/>
    </w:tblPr>
    <w:tcPr>
      <w:shd w:val="clear" w:color="auto" w:fill="8ACA3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4641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679727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679727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9727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9727"/>
      </w:tcPr>
    </w:tblStylePr>
  </w:style>
  <w:style w:type="table" w:styleId="DarkList-Accent2">
    <w:name w:val="Dark List Accent 2"/>
    <w:basedOn w:val="TableNormal"/>
    <w:uiPriority w:val="70"/>
    <w:rsid w:val="008A120B"/>
    <w:rPr>
      <w:color w:val="FFFFFF"/>
    </w:rPr>
    <w:tblPr>
      <w:tblStyleRowBandSize w:val="1"/>
      <w:tblStyleColBandSize w:val="1"/>
    </w:tblPr>
    <w:tcPr>
      <w:shd w:val="clear" w:color="auto" w:fill="66499E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2244E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4C367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4C367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67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676"/>
      </w:tcPr>
    </w:tblStylePr>
  </w:style>
  <w:style w:type="table" w:styleId="DarkList-Accent3">
    <w:name w:val="Dark List Accent 3"/>
    <w:basedOn w:val="TableNormal"/>
    <w:uiPriority w:val="70"/>
    <w:rsid w:val="008A120B"/>
    <w:rPr>
      <w:color w:val="FFFFFF"/>
    </w:rPr>
    <w:tblPr>
      <w:tblStyleRowBandSize w:val="1"/>
      <w:tblStyleColBandSize w:val="1"/>
    </w:tblPr>
    <w:tcPr>
      <w:shd w:val="clear" w:color="auto" w:fill="41B0EE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C5C8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128BD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128BD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8BD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8BD0"/>
      </w:tcPr>
    </w:tblStylePr>
  </w:style>
  <w:style w:type="table" w:styleId="DarkList-Accent4">
    <w:name w:val="Dark List Accent 4"/>
    <w:basedOn w:val="TableNormal"/>
    <w:uiPriority w:val="70"/>
    <w:rsid w:val="008A120B"/>
    <w:rPr>
      <w:color w:val="FFFFFF"/>
    </w:rPr>
    <w:tblPr>
      <w:tblStyleRowBandSize w:val="1"/>
      <w:tblStyleColBandSize w:val="1"/>
    </w:tblPr>
    <w:tcPr>
      <w:shd w:val="clear" w:color="auto" w:fill="FEC11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663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9950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9950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950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9501"/>
      </w:tcPr>
    </w:tblStylePr>
  </w:style>
  <w:style w:type="table" w:styleId="DarkList-Accent5">
    <w:name w:val="Dark List Accent 5"/>
    <w:basedOn w:val="TableNormal"/>
    <w:uiPriority w:val="70"/>
    <w:rsid w:val="008A120B"/>
    <w:rPr>
      <w:color w:val="FFFFFF"/>
    </w:rPr>
    <w:tblPr>
      <w:tblStyleRowBandSize w:val="1"/>
      <w:tblStyleColBandSize w:val="1"/>
    </w:tblPr>
    <w:tcPr>
      <w:shd w:val="clear" w:color="auto" w:fill="E9453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1160E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3211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3211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211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2115"/>
      </w:tcPr>
    </w:tblStylePr>
  </w:style>
  <w:style w:type="table" w:styleId="DarkList-Accent6">
    <w:name w:val="Dark List Accent 6"/>
    <w:basedOn w:val="TableNormal"/>
    <w:uiPriority w:val="70"/>
    <w:rsid w:val="008A120B"/>
    <w:rPr>
      <w:color w:val="FFFFFF"/>
    </w:rPr>
    <w:tblPr>
      <w:tblStyleRowBandSize w:val="1"/>
      <w:tblStyleColBandSize w:val="1"/>
    </w:tblPr>
    <w:tcPr>
      <w:shd w:val="clear" w:color="auto" w:fill="B2B2B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8585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85858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85858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8A12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8A120B"/>
    <w:rPr>
      <w:rFonts w:ascii="Tahoma" w:eastAsia="Times New Roman" w:hAnsi="Tahoma" w:cs="Tahoma"/>
      <w:sz w:val="16"/>
      <w:szCs w:val="16"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A120B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A120B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A120B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A120B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A120B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A120B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A120B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A120B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A120B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A120B"/>
    <w:rPr>
      <w:b/>
      <w:bCs/>
    </w:rPr>
  </w:style>
  <w:style w:type="character" w:styleId="IntenseEmphasis">
    <w:name w:val="Intense Emphasis"/>
    <w:uiPriority w:val="21"/>
    <w:semiHidden/>
    <w:qFormat/>
    <w:rsid w:val="008A120B"/>
    <w:rPr>
      <w:b/>
      <w:bCs/>
      <w:i/>
      <w:iCs/>
      <w:color w:val="8ACA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8A120B"/>
    <w:pPr>
      <w:pBdr>
        <w:bottom w:val="single" w:sz="4" w:space="4" w:color="8ACA34"/>
      </w:pBdr>
      <w:spacing w:before="200" w:after="280"/>
      <w:ind w:left="936" w:right="936"/>
    </w:pPr>
    <w:rPr>
      <w:b/>
      <w:bCs/>
      <w:i/>
      <w:iCs/>
      <w:color w:val="8ACA34"/>
    </w:rPr>
  </w:style>
  <w:style w:type="character" w:customStyle="1" w:styleId="IntenseQuoteChar">
    <w:name w:val="Intense Quote Char"/>
    <w:link w:val="IntenseQuote"/>
    <w:uiPriority w:val="30"/>
    <w:rsid w:val="008A120B"/>
    <w:rPr>
      <w:rFonts w:ascii="SEB Basic" w:eastAsia="Times New Roman" w:hAnsi="SEB Basic" w:cs="Times New Roman"/>
      <w:b/>
      <w:bCs/>
      <w:i/>
      <w:iCs/>
      <w:color w:val="8ACA34"/>
      <w:szCs w:val="24"/>
      <w:lang w:val="en-GB"/>
    </w:rPr>
  </w:style>
  <w:style w:type="character" w:styleId="IntenseReference">
    <w:name w:val="Intense Reference"/>
    <w:uiPriority w:val="32"/>
    <w:semiHidden/>
    <w:qFormat/>
    <w:rsid w:val="008A120B"/>
    <w:rPr>
      <w:b/>
      <w:bCs/>
      <w:smallCaps/>
      <w:color w:val="66499E"/>
      <w:spacing w:val="5"/>
      <w:u w:val="single"/>
    </w:rPr>
  </w:style>
  <w:style w:type="table" w:styleId="LightGrid">
    <w:name w:val="Light Grid"/>
    <w:basedOn w:val="TableNormal"/>
    <w:uiPriority w:val="62"/>
    <w:rsid w:val="008A120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SEB SansSerif" w:eastAsia="Times New Roman" w:hAnsi="SEB SansSerif" w:cs="Times New Roman"/>
        <w:b/>
        <w:bCs/>
      </w:rPr>
    </w:tblStylePr>
    <w:tblStylePr w:type="lastCol"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8A120B"/>
    <w:tblPr>
      <w:tblStyleRowBandSize w:val="1"/>
      <w:tblStyleColBandSize w:val="1"/>
      <w:tblBorders>
        <w:top w:val="single" w:sz="8" w:space="0" w:color="8ACA34"/>
        <w:left w:val="single" w:sz="8" w:space="0" w:color="8ACA34"/>
        <w:bottom w:val="single" w:sz="8" w:space="0" w:color="8ACA34"/>
        <w:right w:val="single" w:sz="8" w:space="0" w:color="8ACA34"/>
        <w:insideH w:val="single" w:sz="8" w:space="0" w:color="8ACA34"/>
        <w:insideV w:val="single" w:sz="8" w:space="0" w:color="8ACA34"/>
      </w:tblBorders>
    </w:tblPr>
    <w:tblStylePr w:type="fir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8ACA34"/>
          <w:left w:val="single" w:sz="8" w:space="0" w:color="8ACA34"/>
          <w:bottom w:val="single" w:sz="18" w:space="0" w:color="8ACA34"/>
          <w:right w:val="single" w:sz="8" w:space="0" w:color="8ACA34"/>
          <w:insideH w:val="nil"/>
          <w:insideV w:val="single" w:sz="8" w:space="0" w:color="8ACA34"/>
        </w:tcBorders>
      </w:tcPr>
    </w:tblStylePr>
    <w:tblStylePr w:type="la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double" w:sz="6" w:space="0" w:color="8ACA34"/>
          <w:left w:val="single" w:sz="8" w:space="0" w:color="8ACA34"/>
          <w:bottom w:val="single" w:sz="8" w:space="0" w:color="8ACA34"/>
          <w:right w:val="single" w:sz="8" w:space="0" w:color="8ACA34"/>
          <w:insideH w:val="nil"/>
          <w:insideV w:val="single" w:sz="8" w:space="0" w:color="8ACA34"/>
        </w:tcBorders>
      </w:tcPr>
    </w:tblStylePr>
    <w:tblStylePr w:type="firstCol">
      <w:rPr>
        <w:rFonts w:ascii="SEB SansSerif" w:eastAsia="Times New Roman" w:hAnsi="SEB SansSerif" w:cs="Times New Roman"/>
        <w:b/>
        <w:bCs/>
      </w:rPr>
    </w:tblStylePr>
    <w:tblStylePr w:type="lastCol"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8ACA34"/>
          <w:left w:val="single" w:sz="8" w:space="0" w:color="8ACA34"/>
          <w:bottom w:val="single" w:sz="8" w:space="0" w:color="8ACA34"/>
          <w:right w:val="single" w:sz="8" w:space="0" w:color="8ACA34"/>
        </w:tcBorders>
      </w:tcPr>
    </w:tblStylePr>
    <w:tblStylePr w:type="band1Vert">
      <w:tblPr/>
      <w:tcPr>
        <w:tcBorders>
          <w:top w:val="single" w:sz="8" w:space="0" w:color="8ACA34"/>
          <w:left w:val="single" w:sz="8" w:space="0" w:color="8ACA34"/>
          <w:bottom w:val="single" w:sz="8" w:space="0" w:color="8ACA34"/>
          <w:right w:val="single" w:sz="8" w:space="0" w:color="8ACA34"/>
        </w:tcBorders>
        <w:shd w:val="clear" w:color="auto" w:fill="E2F2CC"/>
      </w:tcPr>
    </w:tblStylePr>
    <w:tblStylePr w:type="band1Horz">
      <w:tblPr/>
      <w:tcPr>
        <w:tcBorders>
          <w:top w:val="single" w:sz="8" w:space="0" w:color="8ACA34"/>
          <w:left w:val="single" w:sz="8" w:space="0" w:color="8ACA34"/>
          <w:bottom w:val="single" w:sz="8" w:space="0" w:color="8ACA34"/>
          <w:right w:val="single" w:sz="8" w:space="0" w:color="8ACA34"/>
          <w:insideV w:val="single" w:sz="8" w:space="0" w:color="8ACA34"/>
        </w:tcBorders>
        <w:shd w:val="clear" w:color="auto" w:fill="E2F2CC"/>
      </w:tcPr>
    </w:tblStylePr>
    <w:tblStylePr w:type="band2Horz">
      <w:tblPr/>
      <w:tcPr>
        <w:tcBorders>
          <w:top w:val="single" w:sz="8" w:space="0" w:color="8ACA34"/>
          <w:left w:val="single" w:sz="8" w:space="0" w:color="8ACA34"/>
          <w:bottom w:val="single" w:sz="8" w:space="0" w:color="8ACA34"/>
          <w:right w:val="single" w:sz="8" w:space="0" w:color="8ACA34"/>
          <w:insideV w:val="single" w:sz="8" w:space="0" w:color="8ACA34"/>
        </w:tcBorders>
      </w:tcPr>
    </w:tblStylePr>
  </w:style>
  <w:style w:type="table" w:styleId="LightGrid-Accent2">
    <w:name w:val="Light Grid Accent 2"/>
    <w:basedOn w:val="TableNormal"/>
    <w:uiPriority w:val="62"/>
    <w:rsid w:val="008A120B"/>
    <w:tblPr>
      <w:tblStyleRowBandSize w:val="1"/>
      <w:tblStyleColBandSize w:val="1"/>
      <w:tblBorders>
        <w:top w:val="single" w:sz="8" w:space="0" w:color="66499E"/>
        <w:left w:val="single" w:sz="8" w:space="0" w:color="66499E"/>
        <w:bottom w:val="single" w:sz="8" w:space="0" w:color="66499E"/>
        <w:right w:val="single" w:sz="8" w:space="0" w:color="66499E"/>
        <w:insideH w:val="single" w:sz="8" w:space="0" w:color="66499E"/>
        <w:insideV w:val="single" w:sz="8" w:space="0" w:color="66499E"/>
      </w:tblBorders>
    </w:tblPr>
    <w:tblStylePr w:type="fir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66499E"/>
          <w:left w:val="single" w:sz="8" w:space="0" w:color="66499E"/>
          <w:bottom w:val="single" w:sz="18" w:space="0" w:color="66499E"/>
          <w:right w:val="single" w:sz="8" w:space="0" w:color="66499E"/>
          <w:insideH w:val="nil"/>
          <w:insideV w:val="single" w:sz="8" w:space="0" w:color="66499E"/>
        </w:tcBorders>
      </w:tcPr>
    </w:tblStylePr>
    <w:tblStylePr w:type="la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double" w:sz="6" w:space="0" w:color="66499E"/>
          <w:left w:val="single" w:sz="8" w:space="0" w:color="66499E"/>
          <w:bottom w:val="single" w:sz="8" w:space="0" w:color="66499E"/>
          <w:right w:val="single" w:sz="8" w:space="0" w:color="66499E"/>
          <w:insideH w:val="nil"/>
          <w:insideV w:val="single" w:sz="8" w:space="0" w:color="66499E"/>
        </w:tcBorders>
      </w:tcPr>
    </w:tblStylePr>
    <w:tblStylePr w:type="firstCol">
      <w:rPr>
        <w:rFonts w:ascii="SEB SansSerif" w:eastAsia="Times New Roman" w:hAnsi="SEB SansSerif" w:cs="Times New Roman"/>
        <w:b/>
        <w:bCs/>
      </w:rPr>
    </w:tblStylePr>
    <w:tblStylePr w:type="lastCol"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66499E"/>
          <w:left w:val="single" w:sz="8" w:space="0" w:color="66499E"/>
          <w:bottom w:val="single" w:sz="8" w:space="0" w:color="66499E"/>
          <w:right w:val="single" w:sz="8" w:space="0" w:color="66499E"/>
        </w:tcBorders>
      </w:tcPr>
    </w:tblStylePr>
    <w:tblStylePr w:type="band1Vert">
      <w:tblPr/>
      <w:tcPr>
        <w:tcBorders>
          <w:top w:val="single" w:sz="8" w:space="0" w:color="66499E"/>
          <w:left w:val="single" w:sz="8" w:space="0" w:color="66499E"/>
          <w:bottom w:val="single" w:sz="8" w:space="0" w:color="66499E"/>
          <w:right w:val="single" w:sz="8" w:space="0" w:color="66499E"/>
        </w:tcBorders>
        <w:shd w:val="clear" w:color="auto" w:fill="D8CFE9"/>
      </w:tcPr>
    </w:tblStylePr>
    <w:tblStylePr w:type="band1Horz">
      <w:tblPr/>
      <w:tcPr>
        <w:tcBorders>
          <w:top w:val="single" w:sz="8" w:space="0" w:color="66499E"/>
          <w:left w:val="single" w:sz="8" w:space="0" w:color="66499E"/>
          <w:bottom w:val="single" w:sz="8" w:space="0" w:color="66499E"/>
          <w:right w:val="single" w:sz="8" w:space="0" w:color="66499E"/>
          <w:insideV w:val="single" w:sz="8" w:space="0" w:color="66499E"/>
        </w:tcBorders>
        <w:shd w:val="clear" w:color="auto" w:fill="D8CFE9"/>
      </w:tcPr>
    </w:tblStylePr>
    <w:tblStylePr w:type="band2Horz">
      <w:tblPr/>
      <w:tcPr>
        <w:tcBorders>
          <w:top w:val="single" w:sz="8" w:space="0" w:color="66499E"/>
          <w:left w:val="single" w:sz="8" w:space="0" w:color="66499E"/>
          <w:bottom w:val="single" w:sz="8" w:space="0" w:color="66499E"/>
          <w:right w:val="single" w:sz="8" w:space="0" w:color="66499E"/>
          <w:insideV w:val="single" w:sz="8" w:space="0" w:color="66499E"/>
        </w:tcBorders>
      </w:tcPr>
    </w:tblStylePr>
  </w:style>
  <w:style w:type="table" w:styleId="LightGrid-Accent3">
    <w:name w:val="Light Grid Accent 3"/>
    <w:basedOn w:val="TableNormal"/>
    <w:uiPriority w:val="62"/>
    <w:rsid w:val="008A120B"/>
    <w:tblPr>
      <w:tblStyleRowBandSize w:val="1"/>
      <w:tblStyleColBandSize w:val="1"/>
      <w:tblBorders>
        <w:top w:val="single" w:sz="8" w:space="0" w:color="41B0EE"/>
        <w:left w:val="single" w:sz="8" w:space="0" w:color="41B0EE"/>
        <w:bottom w:val="single" w:sz="8" w:space="0" w:color="41B0EE"/>
        <w:right w:val="single" w:sz="8" w:space="0" w:color="41B0EE"/>
        <w:insideH w:val="single" w:sz="8" w:space="0" w:color="41B0EE"/>
        <w:insideV w:val="single" w:sz="8" w:space="0" w:color="41B0EE"/>
      </w:tblBorders>
    </w:tblPr>
    <w:tblStylePr w:type="fir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41B0EE"/>
          <w:left w:val="single" w:sz="8" w:space="0" w:color="41B0EE"/>
          <w:bottom w:val="single" w:sz="18" w:space="0" w:color="41B0EE"/>
          <w:right w:val="single" w:sz="8" w:space="0" w:color="41B0EE"/>
          <w:insideH w:val="nil"/>
          <w:insideV w:val="single" w:sz="8" w:space="0" w:color="41B0EE"/>
        </w:tcBorders>
      </w:tcPr>
    </w:tblStylePr>
    <w:tblStylePr w:type="la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double" w:sz="6" w:space="0" w:color="41B0EE"/>
          <w:left w:val="single" w:sz="8" w:space="0" w:color="41B0EE"/>
          <w:bottom w:val="single" w:sz="8" w:space="0" w:color="41B0EE"/>
          <w:right w:val="single" w:sz="8" w:space="0" w:color="41B0EE"/>
          <w:insideH w:val="nil"/>
          <w:insideV w:val="single" w:sz="8" w:space="0" w:color="41B0EE"/>
        </w:tcBorders>
      </w:tcPr>
    </w:tblStylePr>
    <w:tblStylePr w:type="firstCol">
      <w:rPr>
        <w:rFonts w:ascii="SEB SansSerif" w:eastAsia="Times New Roman" w:hAnsi="SEB SansSerif" w:cs="Times New Roman"/>
        <w:b/>
        <w:bCs/>
      </w:rPr>
    </w:tblStylePr>
    <w:tblStylePr w:type="lastCol"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41B0EE"/>
          <w:left w:val="single" w:sz="8" w:space="0" w:color="41B0EE"/>
          <w:bottom w:val="single" w:sz="8" w:space="0" w:color="41B0EE"/>
          <w:right w:val="single" w:sz="8" w:space="0" w:color="41B0EE"/>
        </w:tcBorders>
      </w:tcPr>
    </w:tblStylePr>
    <w:tblStylePr w:type="band1Vert">
      <w:tblPr/>
      <w:tcPr>
        <w:tcBorders>
          <w:top w:val="single" w:sz="8" w:space="0" w:color="41B0EE"/>
          <w:left w:val="single" w:sz="8" w:space="0" w:color="41B0EE"/>
          <w:bottom w:val="single" w:sz="8" w:space="0" w:color="41B0EE"/>
          <w:right w:val="single" w:sz="8" w:space="0" w:color="41B0EE"/>
        </w:tcBorders>
        <w:shd w:val="clear" w:color="auto" w:fill="CFEBFA"/>
      </w:tcPr>
    </w:tblStylePr>
    <w:tblStylePr w:type="band1Horz">
      <w:tblPr/>
      <w:tcPr>
        <w:tcBorders>
          <w:top w:val="single" w:sz="8" w:space="0" w:color="41B0EE"/>
          <w:left w:val="single" w:sz="8" w:space="0" w:color="41B0EE"/>
          <w:bottom w:val="single" w:sz="8" w:space="0" w:color="41B0EE"/>
          <w:right w:val="single" w:sz="8" w:space="0" w:color="41B0EE"/>
          <w:insideV w:val="single" w:sz="8" w:space="0" w:color="41B0EE"/>
        </w:tcBorders>
        <w:shd w:val="clear" w:color="auto" w:fill="CFEBFA"/>
      </w:tcPr>
    </w:tblStylePr>
    <w:tblStylePr w:type="band2Horz">
      <w:tblPr/>
      <w:tcPr>
        <w:tcBorders>
          <w:top w:val="single" w:sz="8" w:space="0" w:color="41B0EE"/>
          <w:left w:val="single" w:sz="8" w:space="0" w:color="41B0EE"/>
          <w:bottom w:val="single" w:sz="8" w:space="0" w:color="41B0EE"/>
          <w:right w:val="single" w:sz="8" w:space="0" w:color="41B0EE"/>
          <w:insideV w:val="single" w:sz="8" w:space="0" w:color="41B0EE"/>
        </w:tcBorders>
      </w:tcPr>
    </w:tblStylePr>
  </w:style>
  <w:style w:type="table" w:styleId="LightGrid-Accent4">
    <w:name w:val="Light Grid Accent 4"/>
    <w:basedOn w:val="TableNormal"/>
    <w:uiPriority w:val="62"/>
    <w:rsid w:val="008A120B"/>
    <w:tblPr>
      <w:tblStyleRowBandSize w:val="1"/>
      <w:tblStyleColBandSize w:val="1"/>
      <w:tblBorders>
        <w:top w:val="single" w:sz="8" w:space="0" w:color="FEC111"/>
        <w:left w:val="single" w:sz="8" w:space="0" w:color="FEC111"/>
        <w:bottom w:val="single" w:sz="8" w:space="0" w:color="FEC111"/>
        <w:right w:val="single" w:sz="8" w:space="0" w:color="FEC111"/>
        <w:insideH w:val="single" w:sz="8" w:space="0" w:color="FEC111"/>
        <w:insideV w:val="single" w:sz="8" w:space="0" w:color="FEC111"/>
      </w:tblBorders>
    </w:tblPr>
    <w:tblStylePr w:type="fir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FEC111"/>
          <w:left w:val="single" w:sz="8" w:space="0" w:color="FEC111"/>
          <w:bottom w:val="single" w:sz="18" w:space="0" w:color="FEC111"/>
          <w:right w:val="single" w:sz="8" w:space="0" w:color="FEC111"/>
          <w:insideH w:val="nil"/>
          <w:insideV w:val="single" w:sz="8" w:space="0" w:color="FEC111"/>
        </w:tcBorders>
      </w:tcPr>
    </w:tblStylePr>
    <w:tblStylePr w:type="la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double" w:sz="6" w:space="0" w:color="FEC111"/>
          <w:left w:val="single" w:sz="8" w:space="0" w:color="FEC111"/>
          <w:bottom w:val="single" w:sz="8" w:space="0" w:color="FEC111"/>
          <w:right w:val="single" w:sz="8" w:space="0" w:color="FEC111"/>
          <w:insideH w:val="nil"/>
          <w:insideV w:val="single" w:sz="8" w:space="0" w:color="FEC111"/>
        </w:tcBorders>
      </w:tcPr>
    </w:tblStylePr>
    <w:tblStylePr w:type="firstCol">
      <w:rPr>
        <w:rFonts w:ascii="SEB SansSerif" w:eastAsia="Times New Roman" w:hAnsi="SEB SansSerif" w:cs="Times New Roman"/>
        <w:b/>
        <w:bCs/>
      </w:rPr>
    </w:tblStylePr>
    <w:tblStylePr w:type="lastCol"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FEC111"/>
          <w:left w:val="single" w:sz="8" w:space="0" w:color="FEC111"/>
          <w:bottom w:val="single" w:sz="8" w:space="0" w:color="FEC111"/>
          <w:right w:val="single" w:sz="8" w:space="0" w:color="FEC111"/>
        </w:tcBorders>
      </w:tcPr>
    </w:tblStylePr>
    <w:tblStylePr w:type="band1Vert">
      <w:tblPr/>
      <w:tcPr>
        <w:tcBorders>
          <w:top w:val="single" w:sz="8" w:space="0" w:color="FEC111"/>
          <w:left w:val="single" w:sz="8" w:space="0" w:color="FEC111"/>
          <w:bottom w:val="single" w:sz="8" w:space="0" w:color="FEC111"/>
          <w:right w:val="single" w:sz="8" w:space="0" w:color="FEC111"/>
        </w:tcBorders>
        <w:shd w:val="clear" w:color="auto" w:fill="FEEFC3"/>
      </w:tcPr>
    </w:tblStylePr>
    <w:tblStylePr w:type="band1Horz">
      <w:tblPr/>
      <w:tcPr>
        <w:tcBorders>
          <w:top w:val="single" w:sz="8" w:space="0" w:color="FEC111"/>
          <w:left w:val="single" w:sz="8" w:space="0" w:color="FEC111"/>
          <w:bottom w:val="single" w:sz="8" w:space="0" w:color="FEC111"/>
          <w:right w:val="single" w:sz="8" w:space="0" w:color="FEC111"/>
          <w:insideV w:val="single" w:sz="8" w:space="0" w:color="FEC111"/>
        </w:tcBorders>
        <w:shd w:val="clear" w:color="auto" w:fill="FEEFC3"/>
      </w:tcPr>
    </w:tblStylePr>
    <w:tblStylePr w:type="band2Horz">
      <w:tblPr/>
      <w:tcPr>
        <w:tcBorders>
          <w:top w:val="single" w:sz="8" w:space="0" w:color="FEC111"/>
          <w:left w:val="single" w:sz="8" w:space="0" w:color="FEC111"/>
          <w:bottom w:val="single" w:sz="8" w:space="0" w:color="FEC111"/>
          <w:right w:val="single" w:sz="8" w:space="0" w:color="FEC111"/>
          <w:insideV w:val="single" w:sz="8" w:space="0" w:color="FEC111"/>
        </w:tcBorders>
      </w:tcPr>
    </w:tblStylePr>
  </w:style>
  <w:style w:type="table" w:styleId="LightGrid-Accent5">
    <w:name w:val="Light Grid Accent 5"/>
    <w:basedOn w:val="TableNormal"/>
    <w:uiPriority w:val="62"/>
    <w:rsid w:val="008A120B"/>
    <w:tblPr>
      <w:tblStyleRowBandSize w:val="1"/>
      <w:tblStyleColBandSize w:val="1"/>
      <w:tblBorders>
        <w:top w:val="single" w:sz="8" w:space="0" w:color="E94539"/>
        <w:left w:val="single" w:sz="8" w:space="0" w:color="E94539"/>
        <w:bottom w:val="single" w:sz="8" w:space="0" w:color="E94539"/>
        <w:right w:val="single" w:sz="8" w:space="0" w:color="E94539"/>
        <w:insideH w:val="single" w:sz="8" w:space="0" w:color="E94539"/>
        <w:insideV w:val="single" w:sz="8" w:space="0" w:color="E94539"/>
      </w:tblBorders>
    </w:tblPr>
    <w:tblStylePr w:type="fir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E94539"/>
          <w:left w:val="single" w:sz="8" w:space="0" w:color="E94539"/>
          <w:bottom w:val="single" w:sz="18" w:space="0" w:color="E94539"/>
          <w:right w:val="single" w:sz="8" w:space="0" w:color="E94539"/>
          <w:insideH w:val="nil"/>
          <w:insideV w:val="single" w:sz="8" w:space="0" w:color="E94539"/>
        </w:tcBorders>
      </w:tcPr>
    </w:tblStylePr>
    <w:tblStylePr w:type="la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double" w:sz="6" w:space="0" w:color="E94539"/>
          <w:left w:val="single" w:sz="8" w:space="0" w:color="E94539"/>
          <w:bottom w:val="single" w:sz="8" w:space="0" w:color="E94539"/>
          <w:right w:val="single" w:sz="8" w:space="0" w:color="E94539"/>
          <w:insideH w:val="nil"/>
          <w:insideV w:val="single" w:sz="8" w:space="0" w:color="E94539"/>
        </w:tcBorders>
      </w:tcPr>
    </w:tblStylePr>
    <w:tblStylePr w:type="firstCol">
      <w:rPr>
        <w:rFonts w:ascii="SEB SansSerif" w:eastAsia="Times New Roman" w:hAnsi="SEB SansSerif" w:cs="Times New Roman"/>
        <w:b/>
        <w:bCs/>
      </w:rPr>
    </w:tblStylePr>
    <w:tblStylePr w:type="lastCol"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E94539"/>
          <w:left w:val="single" w:sz="8" w:space="0" w:color="E94539"/>
          <w:bottom w:val="single" w:sz="8" w:space="0" w:color="E94539"/>
          <w:right w:val="single" w:sz="8" w:space="0" w:color="E94539"/>
        </w:tcBorders>
      </w:tcPr>
    </w:tblStylePr>
    <w:tblStylePr w:type="band1Vert">
      <w:tblPr/>
      <w:tcPr>
        <w:tcBorders>
          <w:top w:val="single" w:sz="8" w:space="0" w:color="E94539"/>
          <w:left w:val="single" w:sz="8" w:space="0" w:color="E94539"/>
          <w:bottom w:val="single" w:sz="8" w:space="0" w:color="E94539"/>
          <w:right w:val="single" w:sz="8" w:space="0" w:color="E94539"/>
        </w:tcBorders>
        <w:shd w:val="clear" w:color="auto" w:fill="F9D0CD"/>
      </w:tcPr>
    </w:tblStylePr>
    <w:tblStylePr w:type="band1Horz">
      <w:tblPr/>
      <w:tcPr>
        <w:tcBorders>
          <w:top w:val="single" w:sz="8" w:space="0" w:color="E94539"/>
          <w:left w:val="single" w:sz="8" w:space="0" w:color="E94539"/>
          <w:bottom w:val="single" w:sz="8" w:space="0" w:color="E94539"/>
          <w:right w:val="single" w:sz="8" w:space="0" w:color="E94539"/>
          <w:insideV w:val="single" w:sz="8" w:space="0" w:color="E94539"/>
        </w:tcBorders>
        <w:shd w:val="clear" w:color="auto" w:fill="F9D0CD"/>
      </w:tcPr>
    </w:tblStylePr>
    <w:tblStylePr w:type="band2Horz">
      <w:tblPr/>
      <w:tcPr>
        <w:tcBorders>
          <w:top w:val="single" w:sz="8" w:space="0" w:color="E94539"/>
          <w:left w:val="single" w:sz="8" w:space="0" w:color="E94539"/>
          <w:bottom w:val="single" w:sz="8" w:space="0" w:color="E94539"/>
          <w:right w:val="single" w:sz="8" w:space="0" w:color="E94539"/>
          <w:insideV w:val="single" w:sz="8" w:space="0" w:color="E94539"/>
        </w:tcBorders>
      </w:tcPr>
    </w:tblStylePr>
  </w:style>
  <w:style w:type="table" w:styleId="LightGrid-Accent6">
    <w:name w:val="Light Grid Accent 6"/>
    <w:basedOn w:val="TableNormal"/>
    <w:uiPriority w:val="62"/>
    <w:rsid w:val="008A120B"/>
    <w:tblPr>
      <w:tblStyleRowBandSize w:val="1"/>
      <w:tblStyleColBandSize w:val="1"/>
      <w:tblBorders>
        <w:top w:val="single" w:sz="8" w:space="0" w:color="B2B2B2"/>
        <w:left w:val="single" w:sz="8" w:space="0" w:color="B2B2B2"/>
        <w:bottom w:val="single" w:sz="8" w:space="0" w:color="B2B2B2"/>
        <w:right w:val="single" w:sz="8" w:space="0" w:color="B2B2B2"/>
        <w:insideH w:val="single" w:sz="8" w:space="0" w:color="B2B2B2"/>
        <w:insideV w:val="single" w:sz="8" w:space="0" w:color="B2B2B2"/>
      </w:tblBorders>
    </w:tblPr>
    <w:tblStylePr w:type="fir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B2B2B2"/>
          <w:left w:val="single" w:sz="8" w:space="0" w:color="B2B2B2"/>
          <w:bottom w:val="single" w:sz="18" w:space="0" w:color="B2B2B2"/>
          <w:right w:val="single" w:sz="8" w:space="0" w:color="B2B2B2"/>
          <w:insideH w:val="nil"/>
          <w:insideV w:val="single" w:sz="8" w:space="0" w:color="B2B2B2"/>
        </w:tcBorders>
      </w:tcPr>
    </w:tblStylePr>
    <w:tblStylePr w:type="la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double" w:sz="6" w:space="0" w:color="B2B2B2"/>
          <w:left w:val="single" w:sz="8" w:space="0" w:color="B2B2B2"/>
          <w:bottom w:val="single" w:sz="8" w:space="0" w:color="B2B2B2"/>
          <w:right w:val="single" w:sz="8" w:space="0" w:color="B2B2B2"/>
          <w:insideH w:val="nil"/>
          <w:insideV w:val="single" w:sz="8" w:space="0" w:color="B2B2B2"/>
        </w:tcBorders>
      </w:tcPr>
    </w:tblStylePr>
    <w:tblStylePr w:type="firstCol">
      <w:rPr>
        <w:rFonts w:ascii="SEB SansSerif" w:eastAsia="Times New Roman" w:hAnsi="SEB SansSerif" w:cs="Times New Roman"/>
        <w:b/>
        <w:bCs/>
      </w:rPr>
    </w:tblStylePr>
    <w:tblStylePr w:type="lastCol"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</w:tcPr>
    </w:tblStylePr>
    <w:tblStylePr w:type="band1Vert"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  <w:shd w:val="clear" w:color="auto" w:fill="EBEBEB"/>
      </w:tcPr>
    </w:tblStylePr>
    <w:tblStylePr w:type="band1Horz"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  <w:insideV w:val="single" w:sz="8" w:space="0" w:color="B2B2B2"/>
        </w:tcBorders>
        <w:shd w:val="clear" w:color="auto" w:fill="EBEBEB"/>
      </w:tcPr>
    </w:tblStylePr>
    <w:tblStylePr w:type="band2Horz"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  <w:insideV w:val="single" w:sz="8" w:space="0" w:color="B2B2B2"/>
        </w:tcBorders>
      </w:tcPr>
    </w:tblStylePr>
  </w:style>
  <w:style w:type="table" w:styleId="LightList">
    <w:name w:val="Light List"/>
    <w:basedOn w:val="TableNormal"/>
    <w:uiPriority w:val="61"/>
    <w:rsid w:val="008A120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8A120B"/>
    <w:tblPr>
      <w:tblStyleRowBandSize w:val="1"/>
      <w:tblStyleColBandSize w:val="1"/>
      <w:tblBorders>
        <w:top w:val="single" w:sz="8" w:space="0" w:color="8ACA34"/>
        <w:left w:val="single" w:sz="8" w:space="0" w:color="8ACA34"/>
        <w:bottom w:val="single" w:sz="8" w:space="0" w:color="8ACA34"/>
        <w:right w:val="single" w:sz="8" w:space="0" w:color="8ACA3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ACA3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CA34"/>
          <w:left w:val="single" w:sz="8" w:space="0" w:color="8ACA34"/>
          <w:bottom w:val="single" w:sz="8" w:space="0" w:color="8ACA34"/>
          <w:right w:val="single" w:sz="8" w:space="0" w:color="8ACA3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CA34"/>
          <w:left w:val="single" w:sz="8" w:space="0" w:color="8ACA34"/>
          <w:bottom w:val="single" w:sz="8" w:space="0" w:color="8ACA34"/>
          <w:right w:val="single" w:sz="8" w:space="0" w:color="8ACA34"/>
        </w:tcBorders>
      </w:tcPr>
    </w:tblStylePr>
    <w:tblStylePr w:type="band1Horz">
      <w:tblPr/>
      <w:tcPr>
        <w:tcBorders>
          <w:top w:val="single" w:sz="8" w:space="0" w:color="8ACA34"/>
          <w:left w:val="single" w:sz="8" w:space="0" w:color="8ACA34"/>
          <w:bottom w:val="single" w:sz="8" w:space="0" w:color="8ACA34"/>
          <w:right w:val="single" w:sz="8" w:space="0" w:color="8ACA34"/>
        </w:tcBorders>
      </w:tcPr>
    </w:tblStylePr>
  </w:style>
  <w:style w:type="table" w:styleId="LightList-Accent2">
    <w:name w:val="Light List Accent 2"/>
    <w:basedOn w:val="TableNormal"/>
    <w:uiPriority w:val="61"/>
    <w:rsid w:val="008A120B"/>
    <w:tblPr>
      <w:tblStyleRowBandSize w:val="1"/>
      <w:tblStyleColBandSize w:val="1"/>
      <w:tblBorders>
        <w:top w:val="single" w:sz="8" w:space="0" w:color="66499E"/>
        <w:left w:val="single" w:sz="8" w:space="0" w:color="66499E"/>
        <w:bottom w:val="single" w:sz="8" w:space="0" w:color="66499E"/>
        <w:right w:val="single" w:sz="8" w:space="0" w:color="66499E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6649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499E"/>
          <w:left w:val="single" w:sz="8" w:space="0" w:color="66499E"/>
          <w:bottom w:val="single" w:sz="8" w:space="0" w:color="66499E"/>
          <w:right w:val="single" w:sz="8" w:space="0" w:color="66499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499E"/>
          <w:left w:val="single" w:sz="8" w:space="0" w:color="66499E"/>
          <w:bottom w:val="single" w:sz="8" w:space="0" w:color="66499E"/>
          <w:right w:val="single" w:sz="8" w:space="0" w:color="66499E"/>
        </w:tcBorders>
      </w:tcPr>
    </w:tblStylePr>
    <w:tblStylePr w:type="band1Horz">
      <w:tblPr/>
      <w:tcPr>
        <w:tcBorders>
          <w:top w:val="single" w:sz="8" w:space="0" w:color="66499E"/>
          <w:left w:val="single" w:sz="8" w:space="0" w:color="66499E"/>
          <w:bottom w:val="single" w:sz="8" w:space="0" w:color="66499E"/>
          <w:right w:val="single" w:sz="8" w:space="0" w:color="66499E"/>
        </w:tcBorders>
      </w:tcPr>
    </w:tblStylePr>
  </w:style>
  <w:style w:type="table" w:styleId="LightList-Accent3">
    <w:name w:val="Light List Accent 3"/>
    <w:basedOn w:val="TableNormal"/>
    <w:uiPriority w:val="61"/>
    <w:rsid w:val="008A120B"/>
    <w:tblPr>
      <w:tblStyleRowBandSize w:val="1"/>
      <w:tblStyleColBandSize w:val="1"/>
      <w:tblBorders>
        <w:top w:val="single" w:sz="8" w:space="0" w:color="41B0EE"/>
        <w:left w:val="single" w:sz="8" w:space="0" w:color="41B0EE"/>
        <w:bottom w:val="single" w:sz="8" w:space="0" w:color="41B0EE"/>
        <w:right w:val="single" w:sz="8" w:space="0" w:color="41B0EE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1B0E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B0EE"/>
          <w:left w:val="single" w:sz="8" w:space="0" w:color="41B0EE"/>
          <w:bottom w:val="single" w:sz="8" w:space="0" w:color="41B0EE"/>
          <w:right w:val="single" w:sz="8" w:space="0" w:color="41B0E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B0EE"/>
          <w:left w:val="single" w:sz="8" w:space="0" w:color="41B0EE"/>
          <w:bottom w:val="single" w:sz="8" w:space="0" w:color="41B0EE"/>
          <w:right w:val="single" w:sz="8" w:space="0" w:color="41B0EE"/>
        </w:tcBorders>
      </w:tcPr>
    </w:tblStylePr>
    <w:tblStylePr w:type="band1Horz">
      <w:tblPr/>
      <w:tcPr>
        <w:tcBorders>
          <w:top w:val="single" w:sz="8" w:space="0" w:color="41B0EE"/>
          <w:left w:val="single" w:sz="8" w:space="0" w:color="41B0EE"/>
          <w:bottom w:val="single" w:sz="8" w:space="0" w:color="41B0EE"/>
          <w:right w:val="single" w:sz="8" w:space="0" w:color="41B0EE"/>
        </w:tcBorders>
      </w:tcPr>
    </w:tblStylePr>
  </w:style>
  <w:style w:type="table" w:styleId="LightList-Accent4">
    <w:name w:val="Light List Accent 4"/>
    <w:basedOn w:val="TableNormal"/>
    <w:uiPriority w:val="61"/>
    <w:rsid w:val="008A120B"/>
    <w:tblPr>
      <w:tblStyleRowBandSize w:val="1"/>
      <w:tblStyleColBandSize w:val="1"/>
      <w:tblBorders>
        <w:top w:val="single" w:sz="8" w:space="0" w:color="FEC111"/>
        <w:left w:val="single" w:sz="8" w:space="0" w:color="FEC111"/>
        <w:bottom w:val="single" w:sz="8" w:space="0" w:color="FEC111"/>
        <w:right w:val="single" w:sz="8" w:space="0" w:color="FEC11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EC11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111"/>
          <w:left w:val="single" w:sz="8" w:space="0" w:color="FEC111"/>
          <w:bottom w:val="single" w:sz="8" w:space="0" w:color="FEC111"/>
          <w:right w:val="single" w:sz="8" w:space="0" w:color="FEC11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111"/>
          <w:left w:val="single" w:sz="8" w:space="0" w:color="FEC111"/>
          <w:bottom w:val="single" w:sz="8" w:space="0" w:color="FEC111"/>
          <w:right w:val="single" w:sz="8" w:space="0" w:color="FEC111"/>
        </w:tcBorders>
      </w:tcPr>
    </w:tblStylePr>
    <w:tblStylePr w:type="band1Horz">
      <w:tblPr/>
      <w:tcPr>
        <w:tcBorders>
          <w:top w:val="single" w:sz="8" w:space="0" w:color="FEC111"/>
          <w:left w:val="single" w:sz="8" w:space="0" w:color="FEC111"/>
          <w:bottom w:val="single" w:sz="8" w:space="0" w:color="FEC111"/>
          <w:right w:val="single" w:sz="8" w:space="0" w:color="FEC111"/>
        </w:tcBorders>
      </w:tcPr>
    </w:tblStylePr>
  </w:style>
  <w:style w:type="table" w:styleId="LightList-Accent5">
    <w:name w:val="Light List Accent 5"/>
    <w:basedOn w:val="TableNormal"/>
    <w:uiPriority w:val="61"/>
    <w:rsid w:val="008A120B"/>
    <w:tblPr>
      <w:tblStyleRowBandSize w:val="1"/>
      <w:tblStyleColBandSize w:val="1"/>
      <w:tblBorders>
        <w:top w:val="single" w:sz="8" w:space="0" w:color="E94539"/>
        <w:left w:val="single" w:sz="8" w:space="0" w:color="E94539"/>
        <w:bottom w:val="single" w:sz="8" w:space="0" w:color="E94539"/>
        <w:right w:val="single" w:sz="8" w:space="0" w:color="E9453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9453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4539"/>
          <w:left w:val="single" w:sz="8" w:space="0" w:color="E94539"/>
          <w:bottom w:val="single" w:sz="8" w:space="0" w:color="E94539"/>
          <w:right w:val="single" w:sz="8" w:space="0" w:color="E9453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4539"/>
          <w:left w:val="single" w:sz="8" w:space="0" w:color="E94539"/>
          <w:bottom w:val="single" w:sz="8" w:space="0" w:color="E94539"/>
          <w:right w:val="single" w:sz="8" w:space="0" w:color="E94539"/>
        </w:tcBorders>
      </w:tcPr>
    </w:tblStylePr>
    <w:tblStylePr w:type="band1Horz">
      <w:tblPr/>
      <w:tcPr>
        <w:tcBorders>
          <w:top w:val="single" w:sz="8" w:space="0" w:color="E94539"/>
          <w:left w:val="single" w:sz="8" w:space="0" w:color="E94539"/>
          <w:bottom w:val="single" w:sz="8" w:space="0" w:color="E94539"/>
          <w:right w:val="single" w:sz="8" w:space="0" w:color="E94539"/>
        </w:tcBorders>
      </w:tcPr>
    </w:tblStylePr>
  </w:style>
  <w:style w:type="table" w:styleId="LightList-Accent6">
    <w:name w:val="Light List Accent 6"/>
    <w:basedOn w:val="TableNormal"/>
    <w:uiPriority w:val="61"/>
    <w:rsid w:val="008A120B"/>
    <w:tblPr>
      <w:tblStyleRowBandSize w:val="1"/>
      <w:tblStyleColBandSize w:val="1"/>
      <w:tblBorders>
        <w:top w:val="single" w:sz="8" w:space="0" w:color="B2B2B2"/>
        <w:left w:val="single" w:sz="8" w:space="0" w:color="B2B2B2"/>
        <w:bottom w:val="single" w:sz="8" w:space="0" w:color="B2B2B2"/>
        <w:right w:val="single" w:sz="8" w:space="0" w:color="B2B2B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B2B2B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</w:tcPr>
    </w:tblStylePr>
    <w:tblStylePr w:type="band1Horz"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</w:tcPr>
    </w:tblStylePr>
  </w:style>
  <w:style w:type="table" w:styleId="LightShading">
    <w:name w:val="Light Shading"/>
    <w:basedOn w:val="TableNormal"/>
    <w:uiPriority w:val="60"/>
    <w:rsid w:val="008A120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8A120B"/>
    <w:rPr>
      <w:color w:val="679727"/>
    </w:rPr>
    <w:tblPr>
      <w:tblStyleRowBandSize w:val="1"/>
      <w:tblStyleColBandSize w:val="1"/>
      <w:tblBorders>
        <w:top w:val="single" w:sz="8" w:space="0" w:color="8ACA34"/>
        <w:bottom w:val="single" w:sz="8" w:space="0" w:color="8ACA3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A34"/>
          <w:left w:val="nil"/>
          <w:bottom w:val="single" w:sz="8" w:space="0" w:color="8ACA3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A34"/>
          <w:left w:val="nil"/>
          <w:bottom w:val="single" w:sz="8" w:space="0" w:color="8ACA3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2CC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F2CC"/>
      </w:tcPr>
    </w:tblStylePr>
  </w:style>
  <w:style w:type="table" w:styleId="LightShading-Accent2">
    <w:name w:val="Light Shading Accent 2"/>
    <w:basedOn w:val="TableNormal"/>
    <w:uiPriority w:val="60"/>
    <w:rsid w:val="008A120B"/>
    <w:rPr>
      <w:color w:val="4C3676"/>
    </w:rPr>
    <w:tblPr>
      <w:tblStyleRowBandSize w:val="1"/>
      <w:tblStyleColBandSize w:val="1"/>
      <w:tblBorders>
        <w:top w:val="single" w:sz="8" w:space="0" w:color="66499E"/>
        <w:bottom w:val="single" w:sz="8" w:space="0" w:color="66499E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499E"/>
          <w:left w:val="nil"/>
          <w:bottom w:val="single" w:sz="8" w:space="0" w:color="66499E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499E"/>
          <w:left w:val="nil"/>
          <w:bottom w:val="single" w:sz="8" w:space="0" w:color="66499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9"/>
      </w:tcPr>
    </w:tblStylePr>
  </w:style>
  <w:style w:type="table" w:styleId="LightShading-Accent3">
    <w:name w:val="Light Shading Accent 3"/>
    <w:basedOn w:val="TableNormal"/>
    <w:uiPriority w:val="60"/>
    <w:rsid w:val="008A120B"/>
    <w:rPr>
      <w:color w:val="128BD0"/>
    </w:rPr>
    <w:tblPr>
      <w:tblStyleRowBandSize w:val="1"/>
      <w:tblStyleColBandSize w:val="1"/>
      <w:tblBorders>
        <w:top w:val="single" w:sz="8" w:space="0" w:color="41B0EE"/>
        <w:bottom w:val="single" w:sz="8" w:space="0" w:color="41B0EE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B0EE"/>
          <w:left w:val="nil"/>
          <w:bottom w:val="single" w:sz="8" w:space="0" w:color="41B0EE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B0EE"/>
          <w:left w:val="nil"/>
          <w:bottom w:val="single" w:sz="8" w:space="0" w:color="41B0E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BFA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BFA"/>
      </w:tcPr>
    </w:tblStylePr>
  </w:style>
  <w:style w:type="table" w:styleId="LightShading-Accent4">
    <w:name w:val="Light Shading Accent 4"/>
    <w:basedOn w:val="TableNormal"/>
    <w:uiPriority w:val="60"/>
    <w:rsid w:val="008A120B"/>
    <w:rPr>
      <w:color w:val="C99501"/>
    </w:rPr>
    <w:tblPr>
      <w:tblStyleRowBandSize w:val="1"/>
      <w:tblStyleColBandSize w:val="1"/>
      <w:tblBorders>
        <w:top w:val="single" w:sz="8" w:space="0" w:color="FEC111"/>
        <w:bottom w:val="single" w:sz="8" w:space="0" w:color="FEC11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111"/>
          <w:left w:val="nil"/>
          <w:bottom w:val="single" w:sz="8" w:space="0" w:color="FEC11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111"/>
          <w:left w:val="nil"/>
          <w:bottom w:val="single" w:sz="8" w:space="0" w:color="FEC11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FC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FC3"/>
      </w:tcPr>
    </w:tblStylePr>
  </w:style>
  <w:style w:type="table" w:styleId="LightShading-Accent5">
    <w:name w:val="Light Shading Accent 5"/>
    <w:basedOn w:val="TableNormal"/>
    <w:uiPriority w:val="60"/>
    <w:rsid w:val="008A120B"/>
    <w:rPr>
      <w:color w:val="C32115"/>
    </w:rPr>
    <w:tblPr>
      <w:tblStyleRowBandSize w:val="1"/>
      <w:tblStyleColBandSize w:val="1"/>
      <w:tblBorders>
        <w:top w:val="single" w:sz="8" w:space="0" w:color="E94539"/>
        <w:bottom w:val="single" w:sz="8" w:space="0" w:color="E9453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4539"/>
          <w:left w:val="nil"/>
          <w:bottom w:val="single" w:sz="8" w:space="0" w:color="E9453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4539"/>
          <w:left w:val="nil"/>
          <w:bottom w:val="single" w:sz="8" w:space="0" w:color="E9453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0CD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0CD"/>
      </w:tcPr>
    </w:tblStylePr>
  </w:style>
  <w:style w:type="table" w:styleId="LightShading-Accent6">
    <w:name w:val="Light Shading Accent 6"/>
    <w:basedOn w:val="TableNormal"/>
    <w:uiPriority w:val="60"/>
    <w:rsid w:val="008A120B"/>
    <w:rPr>
      <w:color w:val="858585"/>
    </w:rPr>
    <w:tblPr>
      <w:tblStyleRowBandSize w:val="1"/>
      <w:tblStyleColBandSize w:val="1"/>
      <w:tblBorders>
        <w:top w:val="single" w:sz="8" w:space="0" w:color="B2B2B2"/>
        <w:bottom w:val="single" w:sz="8" w:space="0" w:color="B2B2B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/>
          <w:left w:val="nil"/>
          <w:bottom w:val="single" w:sz="8" w:space="0" w:color="B2B2B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/>
          <w:left w:val="nil"/>
          <w:bottom w:val="single" w:sz="8" w:space="0" w:color="B2B2B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</w:style>
  <w:style w:type="paragraph" w:styleId="ListParagraph">
    <w:name w:val="List Paragraph"/>
    <w:basedOn w:val="Normal"/>
    <w:uiPriority w:val="34"/>
    <w:semiHidden/>
    <w:qFormat/>
    <w:rsid w:val="008A120B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8A120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atLeast"/>
    </w:pPr>
    <w:rPr>
      <w:rFonts w:ascii="Consolas" w:hAnsi="Consolas"/>
      <w:lang w:val="en-GB" w:eastAsia="en-US"/>
    </w:rPr>
  </w:style>
  <w:style w:type="character" w:customStyle="1" w:styleId="MacroTextChar">
    <w:name w:val="Macro Text Char"/>
    <w:link w:val="MacroText"/>
    <w:uiPriority w:val="99"/>
    <w:semiHidden/>
    <w:rsid w:val="008A120B"/>
    <w:rPr>
      <w:rFonts w:ascii="Consolas" w:eastAsia="Times New Roman" w:hAnsi="Consolas" w:cs="Times New Roman"/>
      <w:sz w:val="20"/>
      <w:szCs w:val="20"/>
      <w:lang w:val="en-GB"/>
    </w:rPr>
  </w:style>
  <w:style w:type="table" w:styleId="MediumGrid1">
    <w:name w:val="Medium Grid 1"/>
    <w:basedOn w:val="TableNormal"/>
    <w:uiPriority w:val="67"/>
    <w:rsid w:val="008A120B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8A120B"/>
    <w:tblPr>
      <w:tblStyleRowBandSize w:val="1"/>
      <w:tblStyleColBandSize w:val="1"/>
      <w:tblBorders>
        <w:top w:val="single" w:sz="8" w:space="0" w:color="A7D766"/>
        <w:left w:val="single" w:sz="8" w:space="0" w:color="A7D766"/>
        <w:bottom w:val="single" w:sz="8" w:space="0" w:color="A7D766"/>
        <w:right w:val="single" w:sz="8" w:space="0" w:color="A7D766"/>
        <w:insideH w:val="single" w:sz="8" w:space="0" w:color="A7D766"/>
        <w:insideV w:val="single" w:sz="8" w:space="0" w:color="A7D766"/>
      </w:tblBorders>
    </w:tblPr>
    <w:tcPr>
      <w:shd w:val="clear" w:color="auto" w:fill="E2F2CC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D7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599"/>
      </w:tcPr>
    </w:tblStylePr>
    <w:tblStylePr w:type="band1Horz">
      <w:tblPr/>
      <w:tcPr>
        <w:shd w:val="clear" w:color="auto" w:fill="C4E599"/>
      </w:tcPr>
    </w:tblStylePr>
  </w:style>
  <w:style w:type="table" w:styleId="MediumGrid1-Accent2">
    <w:name w:val="Medium Grid 1 Accent 2"/>
    <w:basedOn w:val="TableNormal"/>
    <w:uiPriority w:val="67"/>
    <w:rsid w:val="008A120B"/>
    <w:tblPr>
      <w:tblStyleRowBandSize w:val="1"/>
      <w:tblStyleColBandSize w:val="1"/>
      <w:tblBorders>
        <w:top w:val="single" w:sz="8" w:space="0" w:color="8A70BD"/>
        <w:left w:val="single" w:sz="8" w:space="0" w:color="8A70BD"/>
        <w:bottom w:val="single" w:sz="8" w:space="0" w:color="8A70BD"/>
        <w:right w:val="single" w:sz="8" w:space="0" w:color="8A70BD"/>
        <w:insideH w:val="single" w:sz="8" w:space="0" w:color="8A70BD"/>
        <w:insideV w:val="single" w:sz="8" w:space="0" w:color="8A70BD"/>
      </w:tblBorders>
    </w:tblPr>
    <w:tcPr>
      <w:shd w:val="clear" w:color="auto" w:fill="D8CFE9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A70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9FD3"/>
      </w:tcPr>
    </w:tblStylePr>
    <w:tblStylePr w:type="band1Horz">
      <w:tblPr/>
      <w:tcPr>
        <w:shd w:val="clear" w:color="auto" w:fill="B19FD3"/>
      </w:tcPr>
    </w:tblStylePr>
  </w:style>
  <w:style w:type="table" w:styleId="MediumGrid1-Accent3">
    <w:name w:val="Medium Grid 1 Accent 3"/>
    <w:basedOn w:val="TableNormal"/>
    <w:uiPriority w:val="67"/>
    <w:rsid w:val="008A120B"/>
    <w:tblPr>
      <w:tblStyleRowBandSize w:val="1"/>
      <w:tblStyleColBandSize w:val="1"/>
      <w:tblBorders>
        <w:top w:val="single" w:sz="8" w:space="0" w:color="70C3F2"/>
        <w:left w:val="single" w:sz="8" w:space="0" w:color="70C3F2"/>
        <w:bottom w:val="single" w:sz="8" w:space="0" w:color="70C3F2"/>
        <w:right w:val="single" w:sz="8" w:space="0" w:color="70C3F2"/>
        <w:insideH w:val="single" w:sz="8" w:space="0" w:color="70C3F2"/>
        <w:insideV w:val="single" w:sz="8" w:space="0" w:color="70C3F2"/>
      </w:tblBorders>
    </w:tblPr>
    <w:tcPr>
      <w:shd w:val="clear" w:color="auto" w:fill="CFEBFA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C3F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7F6"/>
      </w:tcPr>
    </w:tblStylePr>
    <w:tblStylePr w:type="band1Horz">
      <w:tblPr/>
      <w:tcPr>
        <w:shd w:val="clear" w:color="auto" w:fill="A0D7F6"/>
      </w:tcPr>
    </w:tblStylePr>
  </w:style>
  <w:style w:type="table" w:styleId="MediumGrid1-Accent4">
    <w:name w:val="Medium Grid 1 Accent 4"/>
    <w:basedOn w:val="TableNormal"/>
    <w:uiPriority w:val="67"/>
    <w:rsid w:val="008A120B"/>
    <w:tblPr>
      <w:tblStyleRowBandSize w:val="1"/>
      <w:tblStyleColBandSize w:val="1"/>
      <w:tblBorders>
        <w:top w:val="single" w:sz="8" w:space="0" w:color="FED04C"/>
        <w:left w:val="single" w:sz="8" w:space="0" w:color="FED04C"/>
        <w:bottom w:val="single" w:sz="8" w:space="0" w:color="FED04C"/>
        <w:right w:val="single" w:sz="8" w:space="0" w:color="FED04C"/>
        <w:insideH w:val="single" w:sz="8" w:space="0" w:color="FED04C"/>
        <w:insideV w:val="single" w:sz="8" w:space="0" w:color="FED04C"/>
      </w:tblBorders>
    </w:tblPr>
    <w:tcPr>
      <w:shd w:val="clear" w:color="auto" w:fill="FEEFC3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0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F88"/>
      </w:tcPr>
    </w:tblStylePr>
    <w:tblStylePr w:type="band1Horz">
      <w:tblPr/>
      <w:tcPr>
        <w:shd w:val="clear" w:color="auto" w:fill="FEDF88"/>
      </w:tcPr>
    </w:tblStylePr>
  </w:style>
  <w:style w:type="table" w:styleId="MediumGrid1-Accent5">
    <w:name w:val="Medium Grid 1 Accent 5"/>
    <w:basedOn w:val="TableNormal"/>
    <w:uiPriority w:val="67"/>
    <w:rsid w:val="008A120B"/>
    <w:tblPr>
      <w:tblStyleRowBandSize w:val="1"/>
      <w:tblStyleColBandSize w:val="1"/>
      <w:tblBorders>
        <w:top w:val="single" w:sz="8" w:space="0" w:color="EE736A"/>
        <w:left w:val="single" w:sz="8" w:space="0" w:color="EE736A"/>
        <w:bottom w:val="single" w:sz="8" w:space="0" w:color="EE736A"/>
        <w:right w:val="single" w:sz="8" w:space="0" w:color="EE736A"/>
        <w:insideH w:val="single" w:sz="8" w:space="0" w:color="EE736A"/>
        <w:insideV w:val="single" w:sz="8" w:space="0" w:color="EE736A"/>
      </w:tblBorders>
    </w:tblPr>
    <w:tcPr>
      <w:shd w:val="clear" w:color="auto" w:fill="F9D0CD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736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29C"/>
      </w:tcPr>
    </w:tblStylePr>
    <w:tblStylePr w:type="band1Horz">
      <w:tblPr/>
      <w:tcPr>
        <w:shd w:val="clear" w:color="auto" w:fill="F4A29C"/>
      </w:tcPr>
    </w:tblStylePr>
  </w:style>
  <w:style w:type="table" w:styleId="MediumGrid1-Accent6">
    <w:name w:val="Medium Grid 1 Accent 6"/>
    <w:basedOn w:val="TableNormal"/>
    <w:uiPriority w:val="67"/>
    <w:rsid w:val="008A120B"/>
    <w:tblPr>
      <w:tblStyleRowBandSize w:val="1"/>
      <w:tblStyleColBandSize w:val="1"/>
      <w:tblBorders>
        <w:top w:val="single" w:sz="8" w:space="0" w:color="C5C5C5"/>
        <w:left w:val="single" w:sz="8" w:space="0" w:color="C5C5C5"/>
        <w:bottom w:val="single" w:sz="8" w:space="0" w:color="C5C5C5"/>
        <w:right w:val="single" w:sz="8" w:space="0" w:color="C5C5C5"/>
        <w:insideH w:val="single" w:sz="8" w:space="0" w:color="C5C5C5"/>
        <w:insideV w:val="single" w:sz="8" w:space="0" w:color="C5C5C5"/>
      </w:tblBorders>
    </w:tblPr>
    <w:tcPr>
      <w:shd w:val="clear" w:color="auto" w:fill="EBEBE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/>
      </w:tcPr>
    </w:tblStylePr>
    <w:tblStylePr w:type="band1Horz">
      <w:tblPr/>
      <w:tcPr>
        <w:shd w:val="clear" w:color="auto" w:fill="D8D8D8"/>
      </w:tcPr>
    </w:tblStylePr>
  </w:style>
  <w:style w:type="table" w:styleId="MediumGrid2">
    <w:name w:val="Medium Grid 2"/>
    <w:basedOn w:val="TableNormal"/>
    <w:uiPriority w:val="68"/>
    <w:rsid w:val="008A120B"/>
    <w:rPr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8A120B"/>
    <w:rPr>
      <w:color w:val="000000"/>
    </w:rPr>
    <w:tblPr>
      <w:tblStyleRowBandSize w:val="1"/>
      <w:tblStyleColBandSize w:val="1"/>
      <w:tblBorders>
        <w:top w:val="single" w:sz="8" w:space="0" w:color="8ACA34"/>
        <w:left w:val="single" w:sz="8" w:space="0" w:color="8ACA34"/>
        <w:bottom w:val="single" w:sz="8" w:space="0" w:color="8ACA34"/>
        <w:right w:val="single" w:sz="8" w:space="0" w:color="8ACA34"/>
        <w:insideH w:val="single" w:sz="8" w:space="0" w:color="8ACA34"/>
        <w:insideV w:val="single" w:sz="8" w:space="0" w:color="8ACA34"/>
      </w:tblBorders>
    </w:tblPr>
    <w:tcPr>
      <w:shd w:val="clear" w:color="auto" w:fill="E2F2CC"/>
    </w:tcPr>
    <w:tblStylePr w:type="firstRow">
      <w:rPr>
        <w:b/>
        <w:bCs/>
        <w:color w:val="000000"/>
      </w:rPr>
      <w:tblPr/>
      <w:tcPr>
        <w:shd w:val="clear" w:color="auto" w:fill="F3F9E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F4D6"/>
      </w:tcPr>
    </w:tblStylePr>
    <w:tblStylePr w:type="band1Vert">
      <w:tblPr/>
      <w:tcPr>
        <w:shd w:val="clear" w:color="auto" w:fill="C4E599"/>
      </w:tcPr>
    </w:tblStylePr>
    <w:tblStylePr w:type="band1Horz">
      <w:tblPr/>
      <w:tcPr>
        <w:tcBorders>
          <w:insideH w:val="single" w:sz="6" w:space="0" w:color="8ACA34"/>
          <w:insideV w:val="single" w:sz="6" w:space="0" w:color="8ACA34"/>
        </w:tcBorders>
        <w:shd w:val="clear" w:color="auto" w:fill="C4E599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8A120B"/>
    <w:rPr>
      <w:color w:val="000000"/>
    </w:rPr>
    <w:tblPr>
      <w:tblStyleRowBandSize w:val="1"/>
      <w:tblStyleColBandSize w:val="1"/>
      <w:tblBorders>
        <w:top w:val="single" w:sz="8" w:space="0" w:color="66499E"/>
        <w:left w:val="single" w:sz="8" w:space="0" w:color="66499E"/>
        <w:bottom w:val="single" w:sz="8" w:space="0" w:color="66499E"/>
        <w:right w:val="single" w:sz="8" w:space="0" w:color="66499E"/>
        <w:insideH w:val="single" w:sz="8" w:space="0" w:color="66499E"/>
        <w:insideV w:val="single" w:sz="8" w:space="0" w:color="66499E"/>
      </w:tblBorders>
    </w:tblPr>
    <w:tcPr>
      <w:shd w:val="clear" w:color="auto" w:fill="D8CFE9"/>
    </w:tcPr>
    <w:tblStylePr w:type="firstRow">
      <w:rPr>
        <w:b/>
        <w:bCs/>
        <w:color w:val="000000"/>
      </w:rPr>
      <w:tblPr/>
      <w:tcPr>
        <w:shd w:val="clear" w:color="auto" w:fill="EFEC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D"/>
      </w:tcPr>
    </w:tblStylePr>
    <w:tblStylePr w:type="band1Vert">
      <w:tblPr/>
      <w:tcPr>
        <w:shd w:val="clear" w:color="auto" w:fill="B19FD3"/>
      </w:tcPr>
    </w:tblStylePr>
    <w:tblStylePr w:type="band1Horz">
      <w:tblPr/>
      <w:tcPr>
        <w:tcBorders>
          <w:insideH w:val="single" w:sz="6" w:space="0" w:color="66499E"/>
          <w:insideV w:val="single" w:sz="6" w:space="0" w:color="66499E"/>
        </w:tcBorders>
        <w:shd w:val="clear" w:color="auto" w:fill="B19FD3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8A120B"/>
    <w:rPr>
      <w:color w:val="000000"/>
    </w:rPr>
    <w:tblPr>
      <w:tblStyleRowBandSize w:val="1"/>
      <w:tblStyleColBandSize w:val="1"/>
      <w:tblBorders>
        <w:top w:val="single" w:sz="8" w:space="0" w:color="41B0EE"/>
        <w:left w:val="single" w:sz="8" w:space="0" w:color="41B0EE"/>
        <w:bottom w:val="single" w:sz="8" w:space="0" w:color="41B0EE"/>
        <w:right w:val="single" w:sz="8" w:space="0" w:color="41B0EE"/>
        <w:insideH w:val="single" w:sz="8" w:space="0" w:color="41B0EE"/>
        <w:insideV w:val="single" w:sz="8" w:space="0" w:color="41B0EE"/>
      </w:tblBorders>
    </w:tblPr>
    <w:tcPr>
      <w:shd w:val="clear" w:color="auto" w:fill="CFEBFA"/>
    </w:tcPr>
    <w:tblStylePr w:type="firstRow">
      <w:rPr>
        <w:b/>
        <w:bCs/>
        <w:color w:val="000000"/>
      </w:rPr>
      <w:tblPr/>
      <w:tcPr>
        <w:shd w:val="clear" w:color="auto" w:fill="ECF7F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FFB"/>
      </w:tcPr>
    </w:tblStylePr>
    <w:tblStylePr w:type="band1Vert">
      <w:tblPr/>
      <w:tcPr>
        <w:shd w:val="clear" w:color="auto" w:fill="A0D7F6"/>
      </w:tcPr>
    </w:tblStylePr>
    <w:tblStylePr w:type="band1Horz">
      <w:tblPr/>
      <w:tcPr>
        <w:tcBorders>
          <w:insideH w:val="single" w:sz="6" w:space="0" w:color="41B0EE"/>
          <w:insideV w:val="single" w:sz="6" w:space="0" w:color="41B0EE"/>
        </w:tcBorders>
        <w:shd w:val="clear" w:color="auto" w:fill="A0D7F6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8A120B"/>
    <w:rPr>
      <w:color w:val="000000"/>
    </w:rPr>
    <w:tblPr>
      <w:tblStyleRowBandSize w:val="1"/>
      <w:tblStyleColBandSize w:val="1"/>
      <w:tblBorders>
        <w:top w:val="single" w:sz="8" w:space="0" w:color="FEC111"/>
        <w:left w:val="single" w:sz="8" w:space="0" w:color="FEC111"/>
        <w:bottom w:val="single" w:sz="8" w:space="0" w:color="FEC111"/>
        <w:right w:val="single" w:sz="8" w:space="0" w:color="FEC111"/>
        <w:insideH w:val="single" w:sz="8" w:space="0" w:color="FEC111"/>
        <w:insideV w:val="single" w:sz="8" w:space="0" w:color="FEC111"/>
      </w:tblBorders>
    </w:tblPr>
    <w:tcPr>
      <w:shd w:val="clear" w:color="auto" w:fill="FEEFC3"/>
    </w:tcPr>
    <w:tblStylePr w:type="firstRow">
      <w:rPr>
        <w:b/>
        <w:bCs/>
        <w:color w:val="000000"/>
      </w:rPr>
      <w:tblPr/>
      <w:tcPr>
        <w:shd w:val="clear" w:color="auto" w:fill="FFF8E7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F"/>
      </w:tcPr>
    </w:tblStylePr>
    <w:tblStylePr w:type="band1Vert">
      <w:tblPr/>
      <w:tcPr>
        <w:shd w:val="clear" w:color="auto" w:fill="FEDF88"/>
      </w:tcPr>
    </w:tblStylePr>
    <w:tblStylePr w:type="band1Horz">
      <w:tblPr/>
      <w:tcPr>
        <w:tcBorders>
          <w:insideH w:val="single" w:sz="6" w:space="0" w:color="FEC111"/>
          <w:insideV w:val="single" w:sz="6" w:space="0" w:color="FEC111"/>
        </w:tcBorders>
        <w:shd w:val="clear" w:color="auto" w:fill="FEDF88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8A120B"/>
    <w:rPr>
      <w:color w:val="000000"/>
    </w:rPr>
    <w:tblPr>
      <w:tblStyleRowBandSize w:val="1"/>
      <w:tblStyleColBandSize w:val="1"/>
      <w:tblBorders>
        <w:top w:val="single" w:sz="8" w:space="0" w:color="E94539"/>
        <w:left w:val="single" w:sz="8" w:space="0" w:color="E94539"/>
        <w:bottom w:val="single" w:sz="8" w:space="0" w:color="E94539"/>
        <w:right w:val="single" w:sz="8" w:space="0" w:color="E94539"/>
        <w:insideH w:val="single" w:sz="8" w:space="0" w:color="E94539"/>
        <w:insideV w:val="single" w:sz="8" w:space="0" w:color="E94539"/>
      </w:tblBorders>
    </w:tblPr>
    <w:tcPr>
      <w:shd w:val="clear" w:color="auto" w:fill="F9D0CD"/>
    </w:tcPr>
    <w:tblStylePr w:type="firstRow">
      <w:rPr>
        <w:b/>
        <w:bCs/>
        <w:color w:val="000000"/>
      </w:rPr>
      <w:tblPr/>
      <w:tcPr>
        <w:shd w:val="clear" w:color="auto" w:fill="FCECEB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9D7"/>
      </w:tcPr>
    </w:tblStylePr>
    <w:tblStylePr w:type="band1Vert">
      <w:tblPr/>
      <w:tcPr>
        <w:shd w:val="clear" w:color="auto" w:fill="F4A29C"/>
      </w:tcPr>
    </w:tblStylePr>
    <w:tblStylePr w:type="band1Horz">
      <w:tblPr/>
      <w:tcPr>
        <w:tcBorders>
          <w:insideH w:val="single" w:sz="6" w:space="0" w:color="E94539"/>
          <w:insideV w:val="single" w:sz="6" w:space="0" w:color="E94539"/>
        </w:tcBorders>
        <w:shd w:val="clear" w:color="auto" w:fill="F4A29C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8A120B"/>
    <w:rPr>
      <w:color w:val="000000"/>
    </w:rPr>
    <w:tblPr>
      <w:tblStyleRowBandSize w:val="1"/>
      <w:tblStyleColBandSize w:val="1"/>
      <w:tblBorders>
        <w:top w:val="single" w:sz="8" w:space="0" w:color="B2B2B2"/>
        <w:left w:val="single" w:sz="8" w:space="0" w:color="B2B2B2"/>
        <w:bottom w:val="single" w:sz="8" w:space="0" w:color="B2B2B2"/>
        <w:right w:val="single" w:sz="8" w:space="0" w:color="B2B2B2"/>
        <w:insideH w:val="single" w:sz="8" w:space="0" w:color="B2B2B2"/>
        <w:insideV w:val="single" w:sz="8" w:space="0" w:color="B2B2B2"/>
      </w:tblBorders>
    </w:tblPr>
    <w:tcPr>
      <w:shd w:val="clear" w:color="auto" w:fill="EBEBEB"/>
    </w:tcPr>
    <w:tblStylePr w:type="firstRow">
      <w:rPr>
        <w:b/>
        <w:bCs/>
        <w:color w:val="000000"/>
      </w:rPr>
      <w:tblPr/>
      <w:tcPr>
        <w:shd w:val="clear" w:color="auto" w:fill="F7F7F7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/>
      </w:tcPr>
    </w:tblStylePr>
    <w:tblStylePr w:type="band1Vert">
      <w:tblPr/>
      <w:tcPr>
        <w:shd w:val="clear" w:color="auto" w:fill="D8D8D8"/>
      </w:tcPr>
    </w:tblStylePr>
    <w:tblStylePr w:type="band1Horz">
      <w:tblPr/>
      <w:tcPr>
        <w:tcBorders>
          <w:insideH w:val="single" w:sz="6" w:space="0" w:color="B2B2B2"/>
          <w:insideV w:val="single" w:sz="6" w:space="0" w:color="B2B2B2"/>
        </w:tcBorders>
        <w:shd w:val="clear" w:color="auto" w:fill="D8D8D8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8A12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8A12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2F2CC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ACA3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ACA3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ACA3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ACA3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4E599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4E599"/>
      </w:tcPr>
    </w:tblStylePr>
  </w:style>
  <w:style w:type="table" w:styleId="MediumGrid3-Accent2">
    <w:name w:val="Medium Grid 3 Accent 2"/>
    <w:basedOn w:val="TableNormal"/>
    <w:uiPriority w:val="69"/>
    <w:rsid w:val="008A12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8CFE9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66499E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66499E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66499E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66499E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19FD3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19FD3"/>
      </w:tcPr>
    </w:tblStylePr>
  </w:style>
  <w:style w:type="table" w:styleId="MediumGrid3-Accent3">
    <w:name w:val="Medium Grid 3 Accent 3"/>
    <w:basedOn w:val="TableNormal"/>
    <w:uiPriority w:val="69"/>
    <w:rsid w:val="008A12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FEBFA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1B0EE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1B0EE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1B0EE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1B0EE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0D7F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0D7F6"/>
      </w:tcPr>
    </w:tblStylePr>
  </w:style>
  <w:style w:type="table" w:styleId="MediumGrid3-Accent4">
    <w:name w:val="Medium Grid 3 Accent 4"/>
    <w:basedOn w:val="TableNormal"/>
    <w:uiPriority w:val="69"/>
    <w:rsid w:val="008A12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EEFC3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EC11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EC11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EC11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EC11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EDF8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EDF88"/>
      </w:tcPr>
    </w:tblStylePr>
  </w:style>
  <w:style w:type="table" w:styleId="MediumGrid3-Accent5">
    <w:name w:val="Medium Grid 3 Accent 5"/>
    <w:basedOn w:val="TableNormal"/>
    <w:uiPriority w:val="69"/>
    <w:rsid w:val="008A12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9D0CD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9453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9453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9453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9453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4A29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4A29C"/>
      </w:tcPr>
    </w:tblStylePr>
  </w:style>
  <w:style w:type="table" w:styleId="MediumGrid3-Accent6">
    <w:name w:val="Medium Grid 3 Accent 6"/>
    <w:basedOn w:val="TableNormal"/>
    <w:uiPriority w:val="69"/>
    <w:rsid w:val="008A12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BEBE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2B2B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2B2B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B2B2B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B2B2B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8D8D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8D8D8"/>
      </w:tcPr>
    </w:tblStylePr>
  </w:style>
  <w:style w:type="table" w:styleId="MediumList1">
    <w:name w:val="Medium List 1"/>
    <w:basedOn w:val="TableNormal"/>
    <w:uiPriority w:val="65"/>
    <w:rsid w:val="008A120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SEB SansSerif" w:eastAsia="Times New Roman" w:hAnsi="SEB SansSerif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B2B2B2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8A120B"/>
    <w:rPr>
      <w:color w:val="000000"/>
    </w:rPr>
    <w:tblPr>
      <w:tblStyleRowBandSize w:val="1"/>
      <w:tblStyleColBandSize w:val="1"/>
      <w:tblBorders>
        <w:top w:val="single" w:sz="8" w:space="0" w:color="8ACA34"/>
        <w:bottom w:val="single" w:sz="8" w:space="0" w:color="8ACA34"/>
      </w:tblBorders>
    </w:tblPr>
    <w:tblStylePr w:type="firstRow">
      <w:rPr>
        <w:rFonts w:ascii="SEB SansSerif" w:eastAsia="Times New Roman" w:hAnsi="SEB SansSerif" w:cs="Times New Roman"/>
      </w:rPr>
      <w:tblPr/>
      <w:tcPr>
        <w:tcBorders>
          <w:top w:val="nil"/>
          <w:bottom w:val="single" w:sz="8" w:space="0" w:color="8ACA34"/>
        </w:tcBorders>
      </w:tcPr>
    </w:tblStylePr>
    <w:tblStylePr w:type="lastRow">
      <w:rPr>
        <w:b/>
        <w:bCs/>
        <w:color w:val="B2B2B2"/>
      </w:rPr>
      <w:tblPr/>
      <w:tcPr>
        <w:tcBorders>
          <w:top w:val="single" w:sz="8" w:space="0" w:color="8ACA34"/>
          <w:bottom w:val="single" w:sz="8" w:space="0" w:color="8ACA3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CA34"/>
          <w:bottom w:val="single" w:sz="8" w:space="0" w:color="8ACA34"/>
        </w:tcBorders>
      </w:tcPr>
    </w:tblStylePr>
    <w:tblStylePr w:type="band1Vert">
      <w:tblPr/>
      <w:tcPr>
        <w:shd w:val="clear" w:color="auto" w:fill="E2F2CC"/>
      </w:tcPr>
    </w:tblStylePr>
    <w:tblStylePr w:type="band1Horz">
      <w:tblPr/>
      <w:tcPr>
        <w:shd w:val="clear" w:color="auto" w:fill="E2F2CC"/>
      </w:tcPr>
    </w:tblStylePr>
  </w:style>
  <w:style w:type="table" w:styleId="MediumList1-Accent2">
    <w:name w:val="Medium List 1 Accent 2"/>
    <w:basedOn w:val="TableNormal"/>
    <w:uiPriority w:val="65"/>
    <w:rsid w:val="008A120B"/>
    <w:rPr>
      <w:color w:val="000000"/>
    </w:rPr>
    <w:tblPr>
      <w:tblStyleRowBandSize w:val="1"/>
      <w:tblStyleColBandSize w:val="1"/>
      <w:tblBorders>
        <w:top w:val="single" w:sz="8" w:space="0" w:color="66499E"/>
        <w:bottom w:val="single" w:sz="8" w:space="0" w:color="66499E"/>
      </w:tblBorders>
    </w:tblPr>
    <w:tblStylePr w:type="firstRow">
      <w:rPr>
        <w:rFonts w:ascii="SEB SansSerif" w:eastAsia="Times New Roman" w:hAnsi="SEB SansSerif" w:cs="Times New Roman"/>
      </w:rPr>
      <w:tblPr/>
      <w:tcPr>
        <w:tcBorders>
          <w:top w:val="nil"/>
          <w:bottom w:val="single" w:sz="8" w:space="0" w:color="66499E"/>
        </w:tcBorders>
      </w:tcPr>
    </w:tblStylePr>
    <w:tblStylePr w:type="lastRow">
      <w:rPr>
        <w:b/>
        <w:bCs/>
        <w:color w:val="B2B2B2"/>
      </w:rPr>
      <w:tblPr/>
      <w:tcPr>
        <w:tcBorders>
          <w:top w:val="single" w:sz="8" w:space="0" w:color="66499E"/>
          <w:bottom w:val="single" w:sz="8" w:space="0" w:color="66499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499E"/>
          <w:bottom w:val="single" w:sz="8" w:space="0" w:color="66499E"/>
        </w:tcBorders>
      </w:tcPr>
    </w:tblStylePr>
    <w:tblStylePr w:type="band1Vert">
      <w:tblPr/>
      <w:tcPr>
        <w:shd w:val="clear" w:color="auto" w:fill="D8CFE9"/>
      </w:tcPr>
    </w:tblStylePr>
    <w:tblStylePr w:type="band1Horz">
      <w:tblPr/>
      <w:tcPr>
        <w:shd w:val="clear" w:color="auto" w:fill="D8CFE9"/>
      </w:tcPr>
    </w:tblStylePr>
  </w:style>
  <w:style w:type="table" w:styleId="MediumList1-Accent3">
    <w:name w:val="Medium List 1 Accent 3"/>
    <w:basedOn w:val="TableNormal"/>
    <w:uiPriority w:val="65"/>
    <w:rsid w:val="008A120B"/>
    <w:rPr>
      <w:color w:val="000000"/>
    </w:rPr>
    <w:tblPr>
      <w:tblStyleRowBandSize w:val="1"/>
      <w:tblStyleColBandSize w:val="1"/>
      <w:tblBorders>
        <w:top w:val="single" w:sz="8" w:space="0" w:color="41B0EE"/>
        <w:bottom w:val="single" w:sz="8" w:space="0" w:color="41B0EE"/>
      </w:tblBorders>
    </w:tblPr>
    <w:tblStylePr w:type="firstRow">
      <w:rPr>
        <w:rFonts w:ascii="SEB SansSerif" w:eastAsia="Times New Roman" w:hAnsi="SEB SansSerif" w:cs="Times New Roman"/>
      </w:rPr>
      <w:tblPr/>
      <w:tcPr>
        <w:tcBorders>
          <w:top w:val="nil"/>
          <w:bottom w:val="single" w:sz="8" w:space="0" w:color="41B0EE"/>
        </w:tcBorders>
      </w:tcPr>
    </w:tblStylePr>
    <w:tblStylePr w:type="lastRow">
      <w:rPr>
        <w:b/>
        <w:bCs/>
        <w:color w:val="B2B2B2"/>
      </w:rPr>
      <w:tblPr/>
      <w:tcPr>
        <w:tcBorders>
          <w:top w:val="single" w:sz="8" w:space="0" w:color="41B0EE"/>
          <w:bottom w:val="single" w:sz="8" w:space="0" w:color="41B0E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B0EE"/>
          <w:bottom w:val="single" w:sz="8" w:space="0" w:color="41B0EE"/>
        </w:tcBorders>
      </w:tcPr>
    </w:tblStylePr>
    <w:tblStylePr w:type="band1Vert">
      <w:tblPr/>
      <w:tcPr>
        <w:shd w:val="clear" w:color="auto" w:fill="CFEBFA"/>
      </w:tcPr>
    </w:tblStylePr>
    <w:tblStylePr w:type="band1Horz">
      <w:tblPr/>
      <w:tcPr>
        <w:shd w:val="clear" w:color="auto" w:fill="CFEBFA"/>
      </w:tcPr>
    </w:tblStylePr>
  </w:style>
  <w:style w:type="table" w:styleId="MediumList1-Accent4">
    <w:name w:val="Medium List 1 Accent 4"/>
    <w:basedOn w:val="TableNormal"/>
    <w:uiPriority w:val="65"/>
    <w:rsid w:val="008A120B"/>
    <w:rPr>
      <w:color w:val="000000"/>
    </w:rPr>
    <w:tblPr>
      <w:tblStyleRowBandSize w:val="1"/>
      <w:tblStyleColBandSize w:val="1"/>
      <w:tblBorders>
        <w:top w:val="single" w:sz="8" w:space="0" w:color="FEC111"/>
        <w:bottom w:val="single" w:sz="8" w:space="0" w:color="FEC111"/>
      </w:tblBorders>
    </w:tblPr>
    <w:tblStylePr w:type="firstRow">
      <w:rPr>
        <w:rFonts w:ascii="SEB SansSerif" w:eastAsia="Times New Roman" w:hAnsi="SEB SansSerif" w:cs="Times New Roman"/>
      </w:rPr>
      <w:tblPr/>
      <w:tcPr>
        <w:tcBorders>
          <w:top w:val="nil"/>
          <w:bottom w:val="single" w:sz="8" w:space="0" w:color="FEC111"/>
        </w:tcBorders>
      </w:tcPr>
    </w:tblStylePr>
    <w:tblStylePr w:type="lastRow">
      <w:rPr>
        <w:b/>
        <w:bCs/>
        <w:color w:val="B2B2B2"/>
      </w:rPr>
      <w:tblPr/>
      <w:tcPr>
        <w:tcBorders>
          <w:top w:val="single" w:sz="8" w:space="0" w:color="FEC111"/>
          <w:bottom w:val="single" w:sz="8" w:space="0" w:color="FEC11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111"/>
          <w:bottom w:val="single" w:sz="8" w:space="0" w:color="FEC111"/>
        </w:tcBorders>
      </w:tcPr>
    </w:tblStylePr>
    <w:tblStylePr w:type="band1Vert">
      <w:tblPr/>
      <w:tcPr>
        <w:shd w:val="clear" w:color="auto" w:fill="FEEFC3"/>
      </w:tcPr>
    </w:tblStylePr>
    <w:tblStylePr w:type="band1Horz">
      <w:tblPr/>
      <w:tcPr>
        <w:shd w:val="clear" w:color="auto" w:fill="FEEFC3"/>
      </w:tcPr>
    </w:tblStylePr>
  </w:style>
  <w:style w:type="table" w:styleId="MediumList1-Accent5">
    <w:name w:val="Medium List 1 Accent 5"/>
    <w:basedOn w:val="TableNormal"/>
    <w:uiPriority w:val="65"/>
    <w:rsid w:val="008A120B"/>
    <w:rPr>
      <w:color w:val="000000"/>
    </w:rPr>
    <w:tblPr>
      <w:tblStyleRowBandSize w:val="1"/>
      <w:tblStyleColBandSize w:val="1"/>
      <w:tblBorders>
        <w:top w:val="single" w:sz="8" w:space="0" w:color="E94539"/>
        <w:bottom w:val="single" w:sz="8" w:space="0" w:color="E94539"/>
      </w:tblBorders>
    </w:tblPr>
    <w:tblStylePr w:type="firstRow">
      <w:rPr>
        <w:rFonts w:ascii="SEB SansSerif" w:eastAsia="Times New Roman" w:hAnsi="SEB SansSerif" w:cs="Times New Roman"/>
      </w:rPr>
      <w:tblPr/>
      <w:tcPr>
        <w:tcBorders>
          <w:top w:val="nil"/>
          <w:bottom w:val="single" w:sz="8" w:space="0" w:color="E94539"/>
        </w:tcBorders>
      </w:tcPr>
    </w:tblStylePr>
    <w:tblStylePr w:type="lastRow">
      <w:rPr>
        <w:b/>
        <w:bCs/>
        <w:color w:val="B2B2B2"/>
      </w:rPr>
      <w:tblPr/>
      <w:tcPr>
        <w:tcBorders>
          <w:top w:val="single" w:sz="8" w:space="0" w:color="E94539"/>
          <w:bottom w:val="single" w:sz="8" w:space="0" w:color="E9453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4539"/>
          <w:bottom w:val="single" w:sz="8" w:space="0" w:color="E94539"/>
        </w:tcBorders>
      </w:tcPr>
    </w:tblStylePr>
    <w:tblStylePr w:type="band1Vert">
      <w:tblPr/>
      <w:tcPr>
        <w:shd w:val="clear" w:color="auto" w:fill="F9D0CD"/>
      </w:tcPr>
    </w:tblStylePr>
    <w:tblStylePr w:type="band1Horz">
      <w:tblPr/>
      <w:tcPr>
        <w:shd w:val="clear" w:color="auto" w:fill="F9D0CD"/>
      </w:tcPr>
    </w:tblStylePr>
  </w:style>
  <w:style w:type="table" w:styleId="MediumList1-Accent6">
    <w:name w:val="Medium List 1 Accent 6"/>
    <w:basedOn w:val="TableNormal"/>
    <w:uiPriority w:val="65"/>
    <w:rsid w:val="008A120B"/>
    <w:rPr>
      <w:color w:val="000000"/>
    </w:rPr>
    <w:tblPr>
      <w:tblStyleRowBandSize w:val="1"/>
      <w:tblStyleColBandSize w:val="1"/>
      <w:tblBorders>
        <w:top w:val="single" w:sz="8" w:space="0" w:color="B2B2B2"/>
        <w:bottom w:val="single" w:sz="8" w:space="0" w:color="B2B2B2"/>
      </w:tblBorders>
    </w:tblPr>
    <w:tblStylePr w:type="firstRow">
      <w:rPr>
        <w:rFonts w:ascii="SEB SansSerif" w:eastAsia="Times New Roman" w:hAnsi="SEB SansSerif" w:cs="Times New Roman"/>
      </w:rPr>
      <w:tblPr/>
      <w:tcPr>
        <w:tcBorders>
          <w:top w:val="nil"/>
          <w:bottom w:val="single" w:sz="8" w:space="0" w:color="B2B2B2"/>
        </w:tcBorders>
      </w:tcPr>
    </w:tblStylePr>
    <w:tblStylePr w:type="lastRow">
      <w:rPr>
        <w:b/>
        <w:bCs/>
        <w:color w:val="B2B2B2"/>
      </w:rPr>
      <w:tblPr/>
      <w:tcPr>
        <w:tcBorders>
          <w:top w:val="single" w:sz="8" w:space="0" w:color="B2B2B2"/>
          <w:bottom w:val="single" w:sz="8" w:space="0" w:color="B2B2B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/>
          <w:bottom w:val="single" w:sz="8" w:space="0" w:color="B2B2B2"/>
        </w:tcBorders>
      </w:tcPr>
    </w:tblStylePr>
    <w:tblStylePr w:type="band1Vert">
      <w:tblPr/>
      <w:tcPr>
        <w:shd w:val="clear" w:color="auto" w:fill="EBEBEB"/>
      </w:tcPr>
    </w:tblStylePr>
    <w:tblStylePr w:type="band1Horz">
      <w:tblPr/>
      <w:tcPr>
        <w:shd w:val="clear" w:color="auto" w:fill="EBEBEB"/>
      </w:tcPr>
    </w:tblStylePr>
  </w:style>
  <w:style w:type="table" w:styleId="MediumList2">
    <w:name w:val="Medium List 2"/>
    <w:basedOn w:val="TableNormal"/>
    <w:uiPriority w:val="66"/>
    <w:rsid w:val="008A120B"/>
    <w:rPr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A120B"/>
    <w:rPr>
      <w:color w:val="000000"/>
    </w:rPr>
    <w:tblPr>
      <w:tblStyleRowBandSize w:val="1"/>
      <w:tblStyleColBandSize w:val="1"/>
      <w:tblBorders>
        <w:top w:val="single" w:sz="8" w:space="0" w:color="8ACA34"/>
        <w:left w:val="single" w:sz="8" w:space="0" w:color="8ACA34"/>
        <w:bottom w:val="single" w:sz="8" w:space="0" w:color="8ACA34"/>
        <w:right w:val="single" w:sz="8" w:space="0" w:color="8ACA3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CA3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ACA3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CA3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ACA3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2CC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F2CC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8A120B"/>
    <w:rPr>
      <w:color w:val="000000"/>
    </w:rPr>
    <w:tblPr>
      <w:tblStyleRowBandSize w:val="1"/>
      <w:tblStyleColBandSize w:val="1"/>
      <w:tblBorders>
        <w:top w:val="single" w:sz="8" w:space="0" w:color="66499E"/>
        <w:left w:val="single" w:sz="8" w:space="0" w:color="66499E"/>
        <w:bottom w:val="single" w:sz="8" w:space="0" w:color="66499E"/>
        <w:right w:val="single" w:sz="8" w:space="0" w:color="66499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499E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66499E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499E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66499E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9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9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8A120B"/>
    <w:rPr>
      <w:color w:val="000000"/>
    </w:rPr>
    <w:tblPr>
      <w:tblStyleRowBandSize w:val="1"/>
      <w:tblStyleColBandSize w:val="1"/>
      <w:tblBorders>
        <w:top w:val="single" w:sz="8" w:space="0" w:color="41B0EE"/>
        <w:left w:val="single" w:sz="8" w:space="0" w:color="41B0EE"/>
        <w:bottom w:val="single" w:sz="8" w:space="0" w:color="41B0EE"/>
        <w:right w:val="single" w:sz="8" w:space="0" w:color="41B0E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B0EE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1B0EE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B0EE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1B0EE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BFA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BFA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8A120B"/>
    <w:rPr>
      <w:color w:val="000000"/>
    </w:rPr>
    <w:tblPr>
      <w:tblStyleRowBandSize w:val="1"/>
      <w:tblStyleColBandSize w:val="1"/>
      <w:tblBorders>
        <w:top w:val="single" w:sz="8" w:space="0" w:color="FEC111"/>
        <w:left w:val="single" w:sz="8" w:space="0" w:color="FEC111"/>
        <w:bottom w:val="single" w:sz="8" w:space="0" w:color="FEC111"/>
        <w:right w:val="single" w:sz="8" w:space="0" w:color="FEC11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11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EC11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11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EC11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FC3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FC3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8A120B"/>
    <w:rPr>
      <w:color w:val="000000"/>
    </w:rPr>
    <w:tblPr>
      <w:tblStyleRowBandSize w:val="1"/>
      <w:tblStyleColBandSize w:val="1"/>
      <w:tblBorders>
        <w:top w:val="single" w:sz="8" w:space="0" w:color="E94539"/>
        <w:left w:val="single" w:sz="8" w:space="0" w:color="E94539"/>
        <w:bottom w:val="single" w:sz="8" w:space="0" w:color="E94539"/>
        <w:right w:val="single" w:sz="8" w:space="0" w:color="E9453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453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E9453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453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9453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0CD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0CD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8A120B"/>
    <w:rPr>
      <w:color w:val="000000"/>
    </w:rPr>
    <w:tblPr>
      <w:tblStyleRowBandSize w:val="1"/>
      <w:tblStyleColBandSize w:val="1"/>
      <w:tblBorders>
        <w:top w:val="single" w:sz="8" w:space="0" w:color="B2B2B2"/>
        <w:left w:val="single" w:sz="8" w:space="0" w:color="B2B2B2"/>
        <w:bottom w:val="single" w:sz="8" w:space="0" w:color="B2B2B2"/>
        <w:right w:val="single" w:sz="8" w:space="0" w:color="B2B2B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B2B2B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B2B2B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8A120B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A120B"/>
    <w:tblPr>
      <w:tblStyleRowBandSize w:val="1"/>
      <w:tblStyleColBandSize w:val="1"/>
      <w:tblBorders>
        <w:top w:val="single" w:sz="8" w:space="0" w:color="A7D766"/>
        <w:left w:val="single" w:sz="8" w:space="0" w:color="A7D766"/>
        <w:bottom w:val="single" w:sz="8" w:space="0" w:color="A7D766"/>
        <w:right w:val="single" w:sz="8" w:space="0" w:color="A7D766"/>
        <w:insideH w:val="single" w:sz="8" w:space="0" w:color="A7D76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A7D766"/>
          <w:left w:val="single" w:sz="8" w:space="0" w:color="A7D766"/>
          <w:bottom w:val="single" w:sz="8" w:space="0" w:color="A7D766"/>
          <w:right w:val="single" w:sz="8" w:space="0" w:color="A7D766"/>
          <w:insideH w:val="nil"/>
          <w:insideV w:val="nil"/>
        </w:tcBorders>
        <w:shd w:val="clear" w:color="auto" w:fill="8ACA3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D766"/>
          <w:left w:val="single" w:sz="8" w:space="0" w:color="A7D766"/>
          <w:bottom w:val="single" w:sz="8" w:space="0" w:color="A7D766"/>
          <w:right w:val="single" w:sz="8" w:space="0" w:color="A7D76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2CC"/>
      </w:tcPr>
    </w:tblStylePr>
    <w:tblStylePr w:type="band1Horz">
      <w:tblPr/>
      <w:tcPr>
        <w:tcBorders>
          <w:insideH w:val="nil"/>
          <w:insideV w:val="nil"/>
        </w:tcBorders>
        <w:shd w:val="clear" w:color="auto" w:fill="E2F2CC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8A120B"/>
    <w:tblPr>
      <w:tblStyleRowBandSize w:val="1"/>
      <w:tblStyleColBandSize w:val="1"/>
      <w:tblBorders>
        <w:top w:val="single" w:sz="8" w:space="0" w:color="8A70BD"/>
        <w:left w:val="single" w:sz="8" w:space="0" w:color="8A70BD"/>
        <w:bottom w:val="single" w:sz="8" w:space="0" w:color="8A70BD"/>
        <w:right w:val="single" w:sz="8" w:space="0" w:color="8A70BD"/>
        <w:insideH w:val="single" w:sz="8" w:space="0" w:color="8A70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A70BD"/>
          <w:left w:val="single" w:sz="8" w:space="0" w:color="8A70BD"/>
          <w:bottom w:val="single" w:sz="8" w:space="0" w:color="8A70BD"/>
          <w:right w:val="single" w:sz="8" w:space="0" w:color="8A70BD"/>
          <w:insideH w:val="nil"/>
          <w:insideV w:val="nil"/>
        </w:tcBorders>
        <w:shd w:val="clear" w:color="auto" w:fill="6649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70BD"/>
          <w:left w:val="single" w:sz="8" w:space="0" w:color="8A70BD"/>
          <w:bottom w:val="single" w:sz="8" w:space="0" w:color="8A70BD"/>
          <w:right w:val="single" w:sz="8" w:space="0" w:color="8A70B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9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9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8A120B"/>
    <w:tblPr>
      <w:tblStyleRowBandSize w:val="1"/>
      <w:tblStyleColBandSize w:val="1"/>
      <w:tblBorders>
        <w:top w:val="single" w:sz="8" w:space="0" w:color="70C3F2"/>
        <w:left w:val="single" w:sz="8" w:space="0" w:color="70C3F2"/>
        <w:bottom w:val="single" w:sz="8" w:space="0" w:color="70C3F2"/>
        <w:right w:val="single" w:sz="8" w:space="0" w:color="70C3F2"/>
        <w:insideH w:val="single" w:sz="8" w:space="0" w:color="70C3F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0C3F2"/>
          <w:left w:val="single" w:sz="8" w:space="0" w:color="70C3F2"/>
          <w:bottom w:val="single" w:sz="8" w:space="0" w:color="70C3F2"/>
          <w:right w:val="single" w:sz="8" w:space="0" w:color="70C3F2"/>
          <w:insideH w:val="nil"/>
          <w:insideV w:val="nil"/>
        </w:tcBorders>
        <w:shd w:val="clear" w:color="auto" w:fill="41B0E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C3F2"/>
          <w:left w:val="single" w:sz="8" w:space="0" w:color="70C3F2"/>
          <w:bottom w:val="single" w:sz="8" w:space="0" w:color="70C3F2"/>
          <w:right w:val="single" w:sz="8" w:space="0" w:color="70C3F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BFA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BF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8A120B"/>
    <w:tblPr>
      <w:tblStyleRowBandSize w:val="1"/>
      <w:tblStyleColBandSize w:val="1"/>
      <w:tblBorders>
        <w:top w:val="single" w:sz="8" w:space="0" w:color="FED04C"/>
        <w:left w:val="single" w:sz="8" w:space="0" w:color="FED04C"/>
        <w:bottom w:val="single" w:sz="8" w:space="0" w:color="FED04C"/>
        <w:right w:val="single" w:sz="8" w:space="0" w:color="FED04C"/>
        <w:insideH w:val="single" w:sz="8" w:space="0" w:color="FED0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ED04C"/>
          <w:left w:val="single" w:sz="8" w:space="0" w:color="FED04C"/>
          <w:bottom w:val="single" w:sz="8" w:space="0" w:color="FED04C"/>
          <w:right w:val="single" w:sz="8" w:space="0" w:color="FED04C"/>
          <w:insideH w:val="nil"/>
          <w:insideV w:val="nil"/>
        </w:tcBorders>
        <w:shd w:val="clear" w:color="auto" w:fill="FEC11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04C"/>
          <w:left w:val="single" w:sz="8" w:space="0" w:color="FED04C"/>
          <w:bottom w:val="single" w:sz="8" w:space="0" w:color="FED04C"/>
          <w:right w:val="single" w:sz="8" w:space="0" w:color="FED04C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FC3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FC3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8A120B"/>
    <w:tblPr>
      <w:tblStyleRowBandSize w:val="1"/>
      <w:tblStyleColBandSize w:val="1"/>
      <w:tblBorders>
        <w:top w:val="single" w:sz="8" w:space="0" w:color="EE736A"/>
        <w:left w:val="single" w:sz="8" w:space="0" w:color="EE736A"/>
        <w:bottom w:val="single" w:sz="8" w:space="0" w:color="EE736A"/>
        <w:right w:val="single" w:sz="8" w:space="0" w:color="EE736A"/>
        <w:insideH w:val="single" w:sz="8" w:space="0" w:color="EE736A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EE736A"/>
          <w:left w:val="single" w:sz="8" w:space="0" w:color="EE736A"/>
          <w:bottom w:val="single" w:sz="8" w:space="0" w:color="EE736A"/>
          <w:right w:val="single" w:sz="8" w:space="0" w:color="EE736A"/>
          <w:insideH w:val="nil"/>
          <w:insideV w:val="nil"/>
        </w:tcBorders>
        <w:shd w:val="clear" w:color="auto" w:fill="E9453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736A"/>
          <w:left w:val="single" w:sz="8" w:space="0" w:color="EE736A"/>
          <w:bottom w:val="single" w:sz="8" w:space="0" w:color="EE736A"/>
          <w:right w:val="single" w:sz="8" w:space="0" w:color="EE736A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0CD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0CD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8A120B"/>
    <w:tblPr>
      <w:tblStyleRowBandSize w:val="1"/>
      <w:tblStyleColBandSize w:val="1"/>
      <w:tblBorders>
        <w:top w:val="single" w:sz="8" w:space="0" w:color="C5C5C5"/>
        <w:left w:val="single" w:sz="8" w:space="0" w:color="C5C5C5"/>
        <w:bottom w:val="single" w:sz="8" w:space="0" w:color="C5C5C5"/>
        <w:right w:val="single" w:sz="8" w:space="0" w:color="C5C5C5"/>
        <w:insideH w:val="single" w:sz="8" w:space="0" w:color="C5C5C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5C5C5"/>
          <w:left w:val="single" w:sz="8" w:space="0" w:color="C5C5C5"/>
          <w:bottom w:val="single" w:sz="8" w:space="0" w:color="C5C5C5"/>
          <w:right w:val="single" w:sz="8" w:space="0" w:color="C5C5C5"/>
          <w:insideH w:val="nil"/>
          <w:insideV w:val="nil"/>
        </w:tcBorders>
        <w:shd w:val="clear" w:color="auto" w:fill="B2B2B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/>
          <w:left w:val="single" w:sz="8" w:space="0" w:color="C5C5C5"/>
          <w:bottom w:val="single" w:sz="8" w:space="0" w:color="C5C5C5"/>
          <w:right w:val="single" w:sz="8" w:space="0" w:color="C5C5C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8A12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8A12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CA3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CA3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CA3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A12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499E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499E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499E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A12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B0EE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B0EE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B0EE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A12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11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11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11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8A12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453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453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453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8A12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uiPriority w:val="99"/>
    <w:semiHidden/>
    <w:rsid w:val="008A120B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8A120B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A120B"/>
    <w:rPr>
      <w:rFonts w:ascii="SEB Basic" w:eastAsia="Times New Roman" w:hAnsi="SEB Basic" w:cs="Times New Roman"/>
      <w:i/>
      <w:iCs/>
      <w:color w:val="000000"/>
      <w:szCs w:val="24"/>
      <w:lang w:val="en-GB"/>
    </w:rPr>
  </w:style>
  <w:style w:type="character" w:styleId="SubtleEmphasis">
    <w:name w:val="Subtle Emphasis"/>
    <w:uiPriority w:val="19"/>
    <w:semiHidden/>
    <w:qFormat/>
    <w:rsid w:val="008A120B"/>
    <w:rPr>
      <w:i/>
      <w:iCs/>
      <w:color w:val="808080"/>
    </w:rPr>
  </w:style>
  <w:style w:type="character" w:styleId="SubtleReference">
    <w:name w:val="Subtle Reference"/>
    <w:uiPriority w:val="31"/>
    <w:semiHidden/>
    <w:qFormat/>
    <w:rsid w:val="008A120B"/>
    <w:rPr>
      <w:smallCaps/>
      <w:color w:val="66499E"/>
      <w:u w:val="singl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A120B"/>
    <w:pPr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8A120B"/>
    <w:pPr>
      <w:spacing w:before="120"/>
    </w:pPr>
    <w:rPr>
      <w:b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120B"/>
    <w:pPr>
      <w:keepNext/>
      <w:keepLines/>
      <w:spacing w:before="480" w:after="0" w:line="280" w:lineRule="atLeast"/>
      <w:contextualSpacing w:val="0"/>
      <w:outlineLvl w:val="9"/>
    </w:pPr>
    <w:rPr>
      <w:rFonts w:cs="Times New Roman"/>
      <w:color w:val="679727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9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10232">
                  <w:marLeft w:val="3"/>
                  <w:marRight w:val="3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1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1143">
                  <w:marLeft w:val="3"/>
                  <w:marRight w:val="3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6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3710">
                  <w:marLeft w:val="3"/>
                  <w:marRight w:val="3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EB 2017">
  <a:themeElements>
    <a:clrScheme name="SEB Colors 2017">
      <a:dk1>
        <a:sysClr val="windowText" lastClr="000000"/>
      </a:dk1>
      <a:lt1>
        <a:sysClr val="window" lastClr="FFFFFF"/>
      </a:lt1>
      <a:dk2>
        <a:srgbClr val="B2B2B2"/>
      </a:dk2>
      <a:lt2>
        <a:srgbClr val="F0F0F0"/>
      </a:lt2>
      <a:accent1>
        <a:srgbClr val="8ACA34"/>
      </a:accent1>
      <a:accent2>
        <a:srgbClr val="66499E"/>
      </a:accent2>
      <a:accent3>
        <a:srgbClr val="24B9FC"/>
      </a:accent3>
      <a:accent4>
        <a:srgbClr val="FEC111"/>
      </a:accent4>
      <a:accent5>
        <a:srgbClr val="E94539"/>
      </a:accent5>
      <a:accent6>
        <a:srgbClr val="B2B2B2"/>
      </a:accent6>
      <a:hlink>
        <a:srgbClr val="FFE081"/>
      </a:hlink>
      <a:folHlink>
        <a:srgbClr val="EB8182"/>
      </a:folHlink>
    </a:clrScheme>
    <a:fontScheme name="SEB SansSerif">
      <a:majorFont>
        <a:latin typeface="SEB SansSerif"/>
        <a:ea typeface=""/>
        <a:cs typeface=""/>
      </a:majorFont>
      <a:minorFont>
        <a:latin typeface="SEB Sans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0F0F0"/>
        </a:solidFill>
        <a:ln w="19050">
          <a:noFill/>
        </a:ln>
      </a:spPr>
      <a:bodyPr rot="0" spcFirstLastPara="0" vertOverflow="overflow" horzOverflow="overflow" vert="horz" wrap="square" lIns="72000" tIns="36000" rIns="72000" bIns="36000" numCol="1" spcCol="0" rtlCol="0" fromWordArt="0" anchor="t" anchorCtr="0" forceAA="0" compatLnSpc="1">
        <a:prstTxWarp prst="textNoShape">
          <a:avLst/>
        </a:prstTxWarp>
        <a:noAutofit/>
      </a:bodyPr>
      <a:lstStyle>
        <a:defPPr>
          <a:defRPr sz="1400" dirty="0" err="1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none" lIns="72000" tIns="36000" rIns="72000" bIns="36000" rtlCol="0">
        <a:spAutoFit/>
      </a:bodyPr>
      <a:lstStyle>
        <a:defPPr>
          <a:defRPr sz="1400" dirty="0" smtClean="0"/>
        </a:defPPr>
      </a:lstStyle>
    </a:txDef>
  </a:objectDefaults>
  <a:extraClrSchemeLst/>
  <a:custClrLst>
    <a:custClr name="SEB Green">
      <a:srgbClr val="A3D830"/>
    </a:custClr>
    <a:custClr name="SEB Color 2">
      <a:srgbClr val="B5E05B"/>
    </a:custClr>
    <a:custClr name="SEB Color 3">
      <a:srgbClr val="C7E987"/>
    </a:custClr>
    <a:custClr name="SEB Color 4">
      <a:srgbClr val="D8F1B2"/>
    </a:custClr>
    <a:custClr name="SEB Color 5">
      <a:srgbClr val="005F71"/>
    </a:custClr>
    <a:custClr name="SEB Color 6">
      <a:srgbClr val="5494A0"/>
    </a:custClr>
    <a:custClr name="SEB Color 7">
      <a:srgbClr val="A8C8CF"/>
    </a:custClr>
    <a:custClr name="SEB Color 8">
      <a:srgbClr val="E2ECEE"/>
    </a:custClr>
    <a:custClr name="SEB Color 9">
      <a:srgbClr val="0092AA"/>
    </a:custClr>
    <a:custClr name="SEB Color 10">
      <a:srgbClr val="54B6C0"/>
    </a:custClr>
    <a:custClr name="SEB Color 11">
      <a:srgbClr val="CFEFF5"/>
    </a:custClr>
    <a:custClr name="SEB Color 12">
      <a:srgbClr val="E3F5F9"/>
    </a:custClr>
    <a:custClr name="SEB Color 13">
      <a:srgbClr val="8A1B60"/>
    </a:custClr>
    <a:custClr name="SEB Color 14">
      <a:srgbClr val="B16694"/>
    </a:custClr>
    <a:custClr name="SEB Color 15">
      <a:srgbClr val="D7B1C9"/>
    </a:custClr>
    <a:custClr name="SEB Color 16">
      <a:srgbClr val="F2E6EC"/>
    </a:custClr>
    <a:custClr name="SEB Color 17">
      <a:srgbClr val="725274"/>
    </a:custClr>
    <a:custClr name="SEB Color 18">
      <a:srgbClr val="A07EA3"/>
    </a:custClr>
    <a:custClr name="SEB Color 19">
      <a:srgbClr val="BFA8C1"/>
    </a:custClr>
    <a:custClr name="SEB Color 20">
      <a:srgbClr val="E9D3E0"/>
    </a:custClr>
  </a:custClr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1412</Words>
  <Characters>806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Kārlis Gertmanis</dc:creator>
  <cp:keywords/>
  <dc:description/>
  <cp:lastModifiedBy>Kārlis Gertmanis</cp:lastModifiedBy>
  <cp:revision>1</cp:revision>
  <dcterms:created xsi:type="dcterms:W3CDTF">2021-03-24T18:44:00Z</dcterms:created>
  <dcterms:modified xsi:type="dcterms:W3CDTF">2021-03-24T19:13:00Z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e1eb41-29cc-45e4-907d-423aeb3f3db2_Enabled">
    <vt:lpwstr>True</vt:lpwstr>
  </property>
  <property fmtid="{D5CDD505-2E9C-101B-9397-08002B2CF9AE}" pid="3" name="MSIP_Label_fbe1eb41-29cc-45e4-907d-423aeb3f3db2_SiteId">
    <vt:lpwstr>e06b362b-4101-487e-ac7c-ade9d4cc404e</vt:lpwstr>
  </property>
  <property fmtid="{D5CDD505-2E9C-101B-9397-08002B2CF9AE}" pid="4" name="MSIP_Label_fbe1eb41-29cc-45e4-907d-423aeb3f3db2_Owner">
    <vt:lpwstr>karlis.gertmanis@seb.lv</vt:lpwstr>
  </property>
  <property fmtid="{D5CDD505-2E9C-101B-9397-08002B2CF9AE}" pid="5" name="MSIP_Label_fbe1eb41-29cc-45e4-907d-423aeb3f3db2_SetDate">
    <vt:lpwstr>2021-03-24T19:13:46.2572963Z</vt:lpwstr>
  </property>
  <property fmtid="{D5CDD505-2E9C-101B-9397-08002B2CF9AE}" pid="6" name="MSIP_Label_fbe1eb41-29cc-45e4-907d-423aeb3f3db2_Name">
    <vt:lpwstr>Public - C1</vt:lpwstr>
  </property>
  <property fmtid="{D5CDD505-2E9C-101B-9397-08002B2CF9AE}" pid="7" name="MSIP_Label_fbe1eb41-29cc-45e4-907d-423aeb3f3db2_Application">
    <vt:lpwstr>Microsoft Azure Information Protection</vt:lpwstr>
  </property>
  <property fmtid="{D5CDD505-2E9C-101B-9397-08002B2CF9AE}" pid="8" name="MSIP_Label_fbe1eb41-29cc-45e4-907d-423aeb3f3db2_Extended_MSFT_Method">
    <vt:lpwstr>Manual</vt:lpwstr>
  </property>
  <property fmtid="{D5CDD505-2E9C-101B-9397-08002B2CF9AE}" pid="9" name="Sensitivity">
    <vt:lpwstr>Public - C1</vt:lpwstr>
  </property>
</Properties>
</file>